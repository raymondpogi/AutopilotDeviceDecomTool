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A8F2" w14:textId="77777777" w:rsidR="008273B8" w:rsidRDefault="00000000">
      <w:pPr>
        <w:pStyle w:val="Title"/>
      </w:pPr>
      <w:r>
        <w:t>DeviceDecommissionTool - Detailed Function Walkthrough</w:t>
      </w:r>
    </w:p>
    <w:p w14:paraId="5CA306F5" w14:textId="77777777" w:rsidR="008273B8" w:rsidRDefault="00000000">
      <w:r>
        <w:t>This document explains every function in the PowerShell script 'DeviceDecommissionTool.ps1' line-by-line. Each function includes the code excerpt followed by an explanation for each line. Keep this guide for developers and advanced helpdesk staff who need to understand the internals.</w:t>
      </w:r>
    </w:p>
    <w:p w14:paraId="754EC3EF" w14:textId="77777777" w:rsidR="008273B8" w:rsidRDefault="00000000">
      <w:pPr>
        <w:pStyle w:val="Heading1"/>
      </w:pPr>
      <w:r>
        <w:t>How to use this document</w:t>
      </w:r>
    </w:p>
    <w:p w14:paraId="69BFAD58" w14:textId="77777777" w:rsidR="008273B8" w:rsidRDefault="00000000">
      <w:r>
        <w:t>Read the high-level overview first, then navigate to any function you need to inspect. For helpdesk, refer to the summary at the end for a short actionable checklist.</w:t>
      </w:r>
    </w:p>
    <w:p w14:paraId="7969FD2E" w14:textId="77777777" w:rsidR="008273B8" w:rsidRDefault="00000000">
      <w:pPr>
        <w:pStyle w:val="Heading1"/>
      </w:pPr>
      <w:r>
        <w:t>High-Level Overview</w:t>
      </w:r>
    </w:p>
    <w:p w14:paraId="7222C358" w14:textId="77777777" w:rsidR="008273B8" w:rsidRDefault="00000000">
      <w:r>
        <w:t>The script is a PowerShell WinForms GUI tool that performs the following major tasks:</w:t>
      </w:r>
    </w:p>
    <w:p w14:paraId="3AAD0E11" w14:textId="77777777" w:rsidR="008273B8" w:rsidRDefault="00000000">
      <w:r>
        <w:t>- Authenticate to Microsoft Graph (supports interactive MFA fallback)</w:t>
      </w:r>
      <w:r>
        <w:br/>
        <w:t>- Check local prerequisites (modules)</w:t>
      </w:r>
      <w:r>
        <w:br/>
        <w:t>- Verify Autopilot serial existence and Entra/AD/SCCM device presence</w:t>
      </w:r>
      <w:r>
        <w:br/>
        <w:t>- Provide modular removal actions with triple confirmation</w:t>
      </w:r>
      <w:r>
        <w:br/>
        <w:t>- Upload Autopilot HWID CSV (with protections to avoid re-adding existing serials)</w:t>
      </w:r>
      <w:r>
        <w:br/>
        <w:t>- Detailed logging of actions in the same directory as the script</w:t>
      </w:r>
      <w:r>
        <w:br/>
      </w:r>
    </w:p>
    <w:p w14:paraId="1C0168D6" w14:textId="77777777" w:rsidR="008273B8" w:rsidRDefault="00000000">
      <w:pPr>
        <w:pStyle w:val="Heading1"/>
      </w:pPr>
      <w:r>
        <w:t>Function-by-Function Walkthrough</w:t>
      </w:r>
    </w:p>
    <w:p w14:paraId="7D1F983B" w14:textId="77777777" w:rsidR="008273B8" w:rsidRDefault="00000000">
      <w:pPr>
        <w:pStyle w:val="Heading2"/>
      </w:pPr>
      <w:r>
        <w:t>Function: Get-ScriptDirectory</w:t>
      </w:r>
    </w:p>
    <w:p w14:paraId="401FFC01" w14:textId="77777777" w:rsidR="008273B8" w:rsidRDefault="00000000">
      <w:pPr>
        <w:pStyle w:val="IntenseQuote"/>
      </w:pPr>
      <w:r>
        <w:t>Code excerpt:</w:t>
      </w:r>
    </w:p>
    <w:p w14:paraId="261393D9" w14:textId="77777777" w:rsidR="008273B8" w:rsidRDefault="00000000">
      <w:r>
        <w:t>001: function Get-ScriptDirectory {</w:t>
      </w:r>
    </w:p>
    <w:p w14:paraId="581BAB5F" w14:textId="77777777" w:rsidR="008273B8" w:rsidRDefault="00000000">
      <w:r>
        <w:t xml:space="preserve">     -&gt; Function declaration - defines a callable routine.</w:t>
      </w:r>
    </w:p>
    <w:p w14:paraId="388A368D" w14:textId="77777777" w:rsidR="008273B8" w:rsidRDefault="00000000">
      <w:r>
        <w:t>002:     if ($PSScriptRoot) { return $PSScriptRoot }</w:t>
      </w:r>
    </w:p>
    <w:p w14:paraId="295B8D4D" w14:textId="77777777" w:rsidR="008273B8" w:rsidRDefault="00000000">
      <w:r>
        <w:t xml:space="preserve">     -&gt; Executes: if ($PSScriptRoot) { return $PSScriptRoot }</w:t>
      </w:r>
    </w:p>
    <w:p w14:paraId="384880CA" w14:textId="77777777" w:rsidR="008273B8" w:rsidRDefault="00000000">
      <w:r>
        <w:t>003:     $inv = $MyInvocation.MyCommand.Definition</w:t>
      </w:r>
    </w:p>
    <w:p w14:paraId="5081999A" w14:textId="77777777" w:rsidR="008273B8" w:rsidRDefault="00000000">
      <w:r>
        <w:lastRenderedPageBreak/>
        <w:t xml:space="preserve">     -&gt; Assigns a value to a variable.</w:t>
      </w:r>
    </w:p>
    <w:p w14:paraId="16EE8915" w14:textId="77777777" w:rsidR="008273B8" w:rsidRDefault="00000000">
      <w:r>
        <w:t>004:     if ($inv) { return (Split-Path -Path $inv -Parent) }</w:t>
      </w:r>
    </w:p>
    <w:p w14:paraId="580D9FD4" w14:textId="77777777" w:rsidR="008273B8" w:rsidRDefault="00000000">
      <w:r>
        <w:t xml:space="preserve">     -&gt; Executes: if ($inv) { return (Split-Path -Path $inv -Parent) }</w:t>
      </w:r>
    </w:p>
    <w:p w14:paraId="1DB96082" w14:textId="77777777" w:rsidR="008273B8" w:rsidRDefault="00000000">
      <w:r>
        <w:t>005:     return (Get-Location).Path</w:t>
      </w:r>
    </w:p>
    <w:p w14:paraId="6BB8228E" w14:textId="77777777" w:rsidR="008273B8" w:rsidRDefault="00000000">
      <w:r>
        <w:t xml:space="preserve">     -&gt; Returns from the function (exits early).</w:t>
      </w:r>
    </w:p>
    <w:p w14:paraId="12129ECB" w14:textId="77777777" w:rsidR="008273B8" w:rsidRDefault="00000000">
      <w:r>
        <w:t>006: }</w:t>
      </w:r>
    </w:p>
    <w:p w14:paraId="6F62994D" w14:textId="77777777" w:rsidR="008273B8" w:rsidRDefault="00000000">
      <w:r>
        <w:t xml:space="preserve">     -&gt; Executes: }</w:t>
      </w:r>
    </w:p>
    <w:p w14:paraId="34A00AB8" w14:textId="77777777" w:rsidR="008273B8" w:rsidRDefault="00000000">
      <w:pPr>
        <w:pStyle w:val="Heading2"/>
      </w:pPr>
      <w:r>
        <w:t>Function: Log-UI</w:t>
      </w:r>
    </w:p>
    <w:p w14:paraId="7AC81679" w14:textId="77777777" w:rsidR="008273B8" w:rsidRDefault="00000000">
      <w:pPr>
        <w:pStyle w:val="IntenseQuote"/>
      </w:pPr>
      <w:r>
        <w:t>Code excerpt:</w:t>
      </w:r>
    </w:p>
    <w:p w14:paraId="691313CB" w14:textId="77777777" w:rsidR="008273B8" w:rsidRDefault="00000000">
      <w:r>
        <w:t>001: function Log-UI {</w:t>
      </w:r>
    </w:p>
    <w:p w14:paraId="1BEB4C0F" w14:textId="77777777" w:rsidR="008273B8" w:rsidRDefault="00000000">
      <w:r>
        <w:t xml:space="preserve">     -&gt; Writes a line to the GUI output textbox for user-visible logging.</w:t>
      </w:r>
    </w:p>
    <w:p w14:paraId="2CD191D9" w14:textId="77777777" w:rsidR="008273B8" w:rsidRDefault="00000000">
      <w:r>
        <w:t>002:     param([string]$Message, [string]$Status = "INFO")</w:t>
      </w:r>
    </w:p>
    <w:p w14:paraId="7ED506B9" w14:textId="77777777" w:rsidR="008273B8" w:rsidRDefault="00000000">
      <w:r>
        <w:t xml:space="preserve">     -&gt; Defines function parameters.</w:t>
      </w:r>
    </w:p>
    <w:p w14:paraId="4D6FDFB1" w14:textId="77777777" w:rsidR="008273B8" w:rsidRDefault="00000000">
      <w:r>
        <w:t>003:     $ts = (Get-Date).ToString("yyyy-MM-dd HH:mm:ss")</w:t>
      </w:r>
    </w:p>
    <w:p w14:paraId="57E56623" w14:textId="77777777" w:rsidR="008273B8" w:rsidRDefault="00000000">
      <w:r>
        <w:t xml:space="preserve">     -&gt; Assigns a value to a variable.</w:t>
      </w:r>
    </w:p>
    <w:p w14:paraId="168C2894" w14:textId="77777777" w:rsidR="008273B8" w:rsidRDefault="00000000">
      <w:r>
        <w:t>004:     $line = "{0} | {1,-6} | {2}" -f $ts, $Status, $Message</w:t>
      </w:r>
    </w:p>
    <w:p w14:paraId="19FD83C5" w14:textId="77777777" w:rsidR="008273B8" w:rsidRDefault="00000000">
      <w:r>
        <w:t xml:space="preserve">     -&gt; Assigns a value to a variable.</w:t>
      </w:r>
    </w:p>
    <w:p w14:paraId="2DB4D36A" w14:textId="77777777" w:rsidR="008273B8" w:rsidRDefault="00000000">
      <w:r>
        <w:t>005:     $OutputBox.AppendText("$line`r`n")</w:t>
      </w:r>
    </w:p>
    <w:p w14:paraId="0D1F61DA" w14:textId="77777777" w:rsidR="008273B8" w:rsidRDefault="00000000">
      <w:r>
        <w:t xml:space="preserve">     -&gt; Executes: $OutputBox.AppendText("$line`r`n")</w:t>
      </w:r>
    </w:p>
    <w:p w14:paraId="07F9A198" w14:textId="77777777" w:rsidR="008273B8" w:rsidRDefault="00000000">
      <w:r>
        <w:t>006:     $OutputBox.ScrollToCaret()</w:t>
      </w:r>
    </w:p>
    <w:p w14:paraId="0EB8FCF1" w14:textId="77777777" w:rsidR="008273B8" w:rsidRDefault="00000000">
      <w:r>
        <w:t xml:space="preserve">     -&gt; Executes: $OutputBox.ScrollToCaret()</w:t>
      </w:r>
    </w:p>
    <w:p w14:paraId="69CC7048" w14:textId="77777777" w:rsidR="008273B8" w:rsidRDefault="00000000">
      <w:r>
        <w:t>007: }</w:t>
      </w:r>
    </w:p>
    <w:p w14:paraId="62FC65FA" w14:textId="77777777" w:rsidR="008273B8" w:rsidRDefault="00000000">
      <w:r>
        <w:t xml:space="preserve">     -&gt; Executes: }</w:t>
      </w:r>
    </w:p>
    <w:p w14:paraId="07E11046" w14:textId="77777777" w:rsidR="008273B8" w:rsidRDefault="00000000">
      <w:pPr>
        <w:pStyle w:val="Heading2"/>
      </w:pPr>
      <w:r>
        <w:t>Function: Save-ActionLog</w:t>
      </w:r>
    </w:p>
    <w:p w14:paraId="603A08D9" w14:textId="77777777" w:rsidR="008273B8" w:rsidRDefault="00000000">
      <w:pPr>
        <w:pStyle w:val="IntenseQuote"/>
      </w:pPr>
      <w:r>
        <w:t>Code excerpt:</w:t>
      </w:r>
    </w:p>
    <w:p w14:paraId="2D72483F" w14:textId="77777777" w:rsidR="008273B8" w:rsidRDefault="00000000">
      <w:r>
        <w:lastRenderedPageBreak/>
        <w:t>001: function Save-ActionLog {</w:t>
      </w:r>
    </w:p>
    <w:p w14:paraId="144A6372" w14:textId="77777777" w:rsidR="008273B8" w:rsidRDefault="00000000">
      <w:r>
        <w:t xml:space="preserve">     -&gt; Saves a full action log to a timestamped file in the script's folder for audit.</w:t>
      </w:r>
    </w:p>
    <w:p w14:paraId="04D5B5A1" w14:textId="77777777" w:rsidR="008273B8" w:rsidRDefault="00000000">
      <w:r>
        <w:t>002:     param(</w:t>
      </w:r>
    </w:p>
    <w:p w14:paraId="15A59138" w14:textId="77777777" w:rsidR="008273B8" w:rsidRDefault="00000000">
      <w:r>
        <w:t xml:space="preserve">     -&gt; Defines function parameters.</w:t>
      </w:r>
    </w:p>
    <w:p w14:paraId="0BC0DFDF" w14:textId="77777777" w:rsidR="008273B8" w:rsidRDefault="00000000">
      <w:r>
        <w:t>003:         [string]$Action,</w:t>
      </w:r>
    </w:p>
    <w:p w14:paraId="01592F47" w14:textId="77777777" w:rsidR="008273B8" w:rsidRDefault="00000000">
      <w:r>
        <w:t xml:space="preserve">     -&gt; Executes: [string]$Action,</w:t>
      </w:r>
    </w:p>
    <w:p w14:paraId="55777249" w14:textId="77777777" w:rsidR="008273B8" w:rsidRDefault="00000000">
      <w:r>
        <w:t>004:         [string]$SerialOrDevice,</w:t>
      </w:r>
    </w:p>
    <w:p w14:paraId="62683CE6" w14:textId="77777777" w:rsidR="008273B8" w:rsidRDefault="00000000">
      <w:r>
        <w:t xml:space="preserve">     -&gt; Executes: [string]$SerialOrDevice,</w:t>
      </w:r>
    </w:p>
    <w:p w14:paraId="53F53BD0" w14:textId="77777777" w:rsidR="008273B8" w:rsidRDefault="00000000">
      <w:r>
        <w:t>005:         [string]$Content</w:t>
      </w:r>
    </w:p>
    <w:p w14:paraId="020488DC" w14:textId="77777777" w:rsidR="008273B8" w:rsidRDefault="00000000">
      <w:r>
        <w:t xml:space="preserve">     -&gt; Executes: [string]$Content</w:t>
      </w:r>
    </w:p>
    <w:p w14:paraId="030321CA" w14:textId="77777777" w:rsidR="008273B8" w:rsidRDefault="00000000">
      <w:r>
        <w:t>006:     )</w:t>
      </w:r>
    </w:p>
    <w:p w14:paraId="2A33E8E6" w14:textId="77777777" w:rsidR="008273B8" w:rsidRDefault="00000000">
      <w:r>
        <w:t xml:space="preserve">     -&gt; Executes: )</w:t>
      </w:r>
    </w:p>
    <w:p w14:paraId="247A97F8" w14:textId="77777777" w:rsidR="008273B8" w:rsidRDefault="00000000">
      <w:r>
        <w:t>007:     $dir = Get-ScriptDirectory</w:t>
      </w:r>
    </w:p>
    <w:p w14:paraId="0E24BDD1" w14:textId="77777777" w:rsidR="008273B8" w:rsidRDefault="00000000">
      <w:r>
        <w:t xml:space="preserve">     -&gt; Assigns a value to a variable.</w:t>
      </w:r>
    </w:p>
    <w:p w14:paraId="3292C1A9" w14:textId="77777777" w:rsidR="008273B8" w:rsidRDefault="00000000">
      <w:r>
        <w:t>008:     if (-not (Test-Path $dir)) { New-Item -Path $dir -ItemType Directory -Force | Out-Null }</w:t>
      </w:r>
    </w:p>
    <w:p w14:paraId="431C35DA" w14:textId="77777777" w:rsidR="008273B8" w:rsidRDefault="00000000">
      <w:r>
        <w:t xml:space="preserve">     -&gt; Executes: if (-not (Test-Path $dir)) { New-Item -Path $dir -ItemType Directory -Force | Out-Null }</w:t>
      </w:r>
    </w:p>
    <w:p w14:paraId="2C4AD4A6" w14:textId="77777777" w:rsidR="008273B8" w:rsidRDefault="00000000">
      <w:r>
        <w:t>009:     $stamp = (Get-Date).ToString('yyyyMMdd_HHmmss')</w:t>
      </w:r>
    </w:p>
    <w:p w14:paraId="4DCC9FB9" w14:textId="77777777" w:rsidR="008273B8" w:rsidRDefault="00000000">
      <w:r>
        <w:t xml:space="preserve">     -&gt; Assigns a value to a variable.</w:t>
      </w:r>
    </w:p>
    <w:p w14:paraId="3E18579F" w14:textId="77777777" w:rsidR="008273B8" w:rsidRDefault="00000000">
      <w:r>
        <w:t>010:     $safeName = ($SerialOrDevice -replace '[\\/:*?"&lt;&gt;| ]','_')</w:t>
      </w:r>
    </w:p>
    <w:p w14:paraId="46E63951" w14:textId="77777777" w:rsidR="008273B8" w:rsidRDefault="00000000">
      <w:r>
        <w:t xml:space="preserve">     -&gt; Assigns a value to a variable.</w:t>
      </w:r>
    </w:p>
    <w:p w14:paraId="0931A801" w14:textId="77777777" w:rsidR="008273B8" w:rsidRDefault="00000000">
      <w:r>
        <w:t>011:     $filename = "{0}_{1}_{2}.log" -f $stamp, $Action, $safeName</w:t>
      </w:r>
    </w:p>
    <w:p w14:paraId="5106DE18" w14:textId="77777777" w:rsidR="008273B8" w:rsidRDefault="00000000">
      <w:r>
        <w:t xml:space="preserve">     -&gt; Assigns a value to a variable.</w:t>
      </w:r>
    </w:p>
    <w:p w14:paraId="0F830D3F" w14:textId="77777777" w:rsidR="008273B8" w:rsidRDefault="00000000">
      <w:r>
        <w:t>012:     $full = Join-Path -Path $dir -ChildPath $filename</w:t>
      </w:r>
    </w:p>
    <w:p w14:paraId="319FEB27" w14:textId="77777777" w:rsidR="008273B8" w:rsidRDefault="00000000">
      <w:r>
        <w:t xml:space="preserve">     -&gt; Assigns a value to a variable.</w:t>
      </w:r>
    </w:p>
    <w:p w14:paraId="5F0CF2A9" w14:textId="77777777" w:rsidR="008273B8" w:rsidRDefault="00000000">
      <w:r>
        <w:t>013:     $header = "Action: $Action`nTarget: $SerialOrDevice`nTime: $stamp`n`n"</w:t>
      </w:r>
    </w:p>
    <w:p w14:paraId="0EC61FC7" w14:textId="77777777" w:rsidR="008273B8" w:rsidRDefault="00000000">
      <w:r>
        <w:lastRenderedPageBreak/>
        <w:t xml:space="preserve">     -&gt; Assigns a value to a variable.</w:t>
      </w:r>
    </w:p>
    <w:p w14:paraId="61BDDBB9" w14:textId="77777777" w:rsidR="008273B8" w:rsidRDefault="00000000">
      <w:r>
        <w:t>014:     $Content | Out-File -FilePath $full -Encoding UTF8 -Force</w:t>
      </w:r>
    </w:p>
    <w:p w14:paraId="4BA33E85" w14:textId="77777777" w:rsidR="008273B8" w:rsidRDefault="00000000">
      <w:r>
        <w:t xml:space="preserve">     -&gt; Executes: $Content | Out-File -FilePath $full -Encoding UTF8 -Force</w:t>
      </w:r>
    </w:p>
    <w:p w14:paraId="50A246E3" w14:textId="77777777" w:rsidR="008273B8" w:rsidRDefault="00000000">
      <w:r>
        <w:t>015:     (Get-Content $full) | Out-File -FilePath $full -Encoding UTF8</w:t>
      </w:r>
    </w:p>
    <w:p w14:paraId="7C8652BF" w14:textId="77777777" w:rsidR="008273B8" w:rsidRDefault="00000000">
      <w:r>
        <w:t xml:space="preserve">     -&gt; Executes: (Get-Content $full) | Out-File -FilePath $full -Encoding UTF8</w:t>
      </w:r>
    </w:p>
    <w:p w14:paraId="482152E3" w14:textId="77777777" w:rsidR="008273B8" w:rsidRDefault="00000000">
      <w:r>
        <w:t>016:     Set-Content -Path $full -Value ($header + (Get-Content -Path $full -Raw))</w:t>
      </w:r>
    </w:p>
    <w:p w14:paraId="41759EB7" w14:textId="77777777" w:rsidR="008273B8" w:rsidRDefault="00000000">
      <w:r>
        <w:t xml:space="preserve">     -&gt; Executes: Set-Content -Path $full -Value ($header + (Get-Content -Path $full -Raw))</w:t>
      </w:r>
    </w:p>
    <w:p w14:paraId="58569A8F" w14:textId="77777777" w:rsidR="008273B8" w:rsidRDefault="00000000">
      <w:r>
        <w:t>017:     Log-UI "Saved action log to $full" "OK"</w:t>
      </w:r>
    </w:p>
    <w:p w14:paraId="0D74561D" w14:textId="77777777" w:rsidR="008273B8" w:rsidRDefault="00000000">
      <w:r>
        <w:t xml:space="preserve">     -&gt; Writes a line to the GUI output textbox for user-visible logging.</w:t>
      </w:r>
    </w:p>
    <w:p w14:paraId="43185B2B" w14:textId="77777777" w:rsidR="008273B8" w:rsidRDefault="00000000">
      <w:r>
        <w:t>018: }</w:t>
      </w:r>
    </w:p>
    <w:p w14:paraId="186E6926" w14:textId="77777777" w:rsidR="008273B8" w:rsidRDefault="00000000">
      <w:r>
        <w:t xml:space="preserve">     -&gt; Executes: }</w:t>
      </w:r>
    </w:p>
    <w:p w14:paraId="5EC49931" w14:textId="77777777" w:rsidR="008273B8" w:rsidRDefault="00000000">
      <w:pPr>
        <w:pStyle w:val="Heading2"/>
      </w:pPr>
      <w:r>
        <w:t>Function: Confirm-Action</w:t>
      </w:r>
    </w:p>
    <w:p w14:paraId="3735C418" w14:textId="77777777" w:rsidR="008273B8" w:rsidRDefault="00000000">
      <w:pPr>
        <w:pStyle w:val="IntenseQuote"/>
      </w:pPr>
      <w:r>
        <w:t>Code excerpt:</w:t>
      </w:r>
    </w:p>
    <w:p w14:paraId="24B097A6" w14:textId="77777777" w:rsidR="008273B8" w:rsidRDefault="00000000">
      <w:r>
        <w:t>001: function Confirm-Action {</w:t>
      </w:r>
    </w:p>
    <w:p w14:paraId="25B6875C" w14:textId="77777777" w:rsidR="008273B8" w:rsidRDefault="00000000">
      <w:r>
        <w:t xml:space="preserve">     -&gt; Function declaration - defines a callable routine.</w:t>
      </w:r>
    </w:p>
    <w:p w14:paraId="667395E8" w14:textId="77777777" w:rsidR="008273B8" w:rsidRDefault="00000000">
      <w:r>
        <w:t>002:     param([string]$Message)</w:t>
      </w:r>
    </w:p>
    <w:p w14:paraId="7B4ADC0A" w14:textId="77777777" w:rsidR="008273B8" w:rsidRDefault="00000000">
      <w:r>
        <w:t xml:space="preserve">     -&gt; Defines function parameters.</w:t>
      </w:r>
    </w:p>
    <w:p w14:paraId="01E86805" w14:textId="77777777" w:rsidR="008273B8" w:rsidRDefault="00000000">
      <w:r>
        <w:t>003:     $result = [System.Windows.Forms.MessageBox]::Show(</w:t>
      </w:r>
    </w:p>
    <w:p w14:paraId="4BEB2902" w14:textId="77777777" w:rsidR="008273B8" w:rsidRDefault="00000000">
      <w:r>
        <w:t xml:space="preserve">     -&gt; Displays a dialog box to the user (info/confirm/warning).</w:t>
      </w:r>
    </w:p>
    <w:p w14:paraId="17911D7B" w14:textId="77777777" w:rsidR="008273B8" w:rsidRDefault="00000000">
      <w:r>
        <w:t>004:         $Message,</w:t>
      </w:r>
    </w:p>
    <w:p w14:paraId="3524A371" w14:textId="77777777" w:rsidR="008273B8" w:rsidRDefault="00000000">
      <w:r>
        <w:t xml:space="preserve">     -&gt; Executes: $Message,</w:t>
      </w:r>
    </w:p>
    <w:p w14:paraId="599F02E3" w14:textId="77777777" w:rsidR="008273B8" w:rsidRDefault="00000000">
      <w:r>
        <w:t>005:         "Confirm Action",</w:t>
      </w:r>
    </w:p>
    <w:p w14:paraId="443E9A54" w14:textId="77777777" w:rsidR="008273B8" w:rsidRDefault="00000000">
      <w:r>
        <w:t xml:space="preserve">     -&gt; Executes: "Confirm Action",</w:t>
      </w:r>
    </w:p>
    <w:p w14:paraId="30B35684" w14:textId="77777777" w:rsidR="008273B8" w:rsidRDefault="00000000">
      <w:r>
        <w:t>006:         [System.Windows.Forms.MessageBoxButtons]::YesNo,</w:t>
      </w:r>
    </w:p>
    <w:p w14:paraId="6B0AE329" w14:textId="77777777" w:rsidR="008273B8" w:rsidRDefault="00000000">
      <w:r>
        <w:t xml:space="preserve">     -&gt; Displays a dialog box to the user (info/confirm/warning).</w:t>
      </w:r>
    </w:p>
    <w:p w14:paraId="1BB99A9A" w14:textId="77777777" w:rsidR="008273B8" w:rsidRDefault="00000000">
      <w:r>
        <w:lastRenderedPageBreak/>
        <w:t>007:         [System.Windows.Forms.MessageBoxIcon]::Warning</w:t>
      </w:r>
    </w:p>
    <w:p w14:paraId="3A6CBF6A" w14:textId="77777777" w:rsidR="008273B8" w:rsidRDefault="00000000">
      <w:r>
        <w:t xml:space="preserve">     -&gt; Displays a dialog box to the user (info/confirm/warning).</w:t>
      </w:r>
    </w:p>
    <w:p w14:paraId="78F82B8F" w14:textId="77777777" w:rsidR="008273B8" w:rsidRDefault="00000000">
      <w:r>
        <w:t>008:     )</w:t>
      </w:r>
    </w:p>
    <w:p w14:paraId="63ABF5EC" w14:textId="77777777" w:rsidR="008273B8" w:rsidRDefault="00000000">
      <w:r>
        <w:t xml:space="preserve">     -&gt; Executes: )</w:t>
      </w:r>
    </w:p>
    <w:p w14:paraId="57064B01" w14:textId="77777777" w:rsidR="008273B8" w:rsidRDefault="00000000">
      <w:r>
        <w:t>009:     return $result -eq [System.Windows.Forms.DialogResult]::Yes</w:t>
      </w:r>
    </w:p>
    <w:p w14:paraId="27785143" w14:textId="77777777" w:rsidR="008273B8" w:rsidRDefault="00000000">
      <w:r>
        <w:t xml:space="preserve">     -&gt; Returns from the function (exits early).</w:t>
      </w:r>
    </w:p>
    <w:p w14:paraId="4DD24065" w14:textId="77777777" w:rsidR="008273B8" w:rsidRDefault="00000000">
      <w:r>
        <w:t>010: }</w:t>
      </w:r>
    </w:p>
    <w:p w14:paraId="15FD405B" w14:textId="77777777" w:rsidR="008273B8" w:rsidRDefault="00000000">
      <w:r>
        <w:t xml:space="preserve">     -&gt; Executes: }</w:t>
      </w:r>
    </w:p>
    <w:p w14:paraId="2F9A987C" w14:textId="77777777" w:rsidR="008273B8" w:rsidRDefault="00000000">
      <w:pPr>
        <w:pStyle w:val="Heading2"/>
      </w:pPr>
      <w:r>
        <w:t>Function: Ensure-Connected</w:t>
      </w:r>
    </w:p>
    <w:p w14:paraId="58D89414" w14:textId="77777777" w:rsidR="008273B8" w:rsidRDefault="00000000">
      <w:pPr>
        <w:pStyle w:val="IntenseQuote"/>
      </w:pPr>
      <w:r>
        <w:t>Code excerpt:</w:t>
      </w:r>
    </w:p>
    <w:p w14:paraId="07B5A49A" w14:textId="77777777" w:rsidR="008273B8" w:rsidRDefault="00000000">
      <w:r>
        <w:t>001: function Ensure-Connected {</w:t>
      </w:r>
    </w:p>
    <w:p w14:paraId="5E78598C" w14:textId="77777777" w:rsidR="008273B8" w:rsidRDefault="00000000">
      <w:r>
        <w:t xml:space="preserve">     -&gt; Function declaration - defines a callable routine.</w:t>
      </w:r>
    </w:p>
    <w:p w14:paraId="4A103324" w14:textId="77777777" w:rsidR="008273B8" w:rsidRDefault="00000000">
      <w:r>
        <w:t>002:     if (-not $global:GraphConnected) {</w:t>
      </w:r>
    </w:p>
    <w:p w14:paraId="6A86B967" w14:textId="77777777" w:rsidR="008273B8" w:rsidRDefault="00000000">
      <w:r>
        <w:t xml:space="preserve">     -&gt; Executes: if (-not $global:GraphConnected) {</w:t>
      </w:r>
    </w:p>
    <w:p w14:paraId="4D838FA4" w14:textId="77777777" w:rsidR="008273B8" w:rsidRDefault="00000000">
      <w:r>
        <w:t>003:         Log-UI "Not connected to Microsoft Graph. Please Connect/Login first." "FAIL"</w:t>
      </w:r>
    </w:p>
    <w:p w14:paraId="4B2A5DA5" w14:textId="77777777" w:rsidR="008273B8" w:rsidRDefault="00000000">
      <w:r>
        <w:t xml:space="preserve">     -&gt; Writes a line to the GUI output textbox for user-visible logging.</w:t>
      </w:r>
    </w:p>
    <w:p w14:paraId="33575F54" w14:textId="77777777" w:rsidR="008273B8" w:rsidRDefault="00000000">
      <w:r>
        <w:t>004:         return $false</w:t>
      </w:r>
    </w:p>
    <w:p w14:paraId="39F0F1EF" w14:textId="77777777" w:rsidR="008273B8" w:rsidRDefault="00000000">
      <w:r>
        <w:t xml:space="preserve">     -&gt; Returns from the function (exits early).</w:t>
      </w:r>
    </w:p>
    <w:p w14:paraId="6B7E1E2F" w14:textId="77777777" w:rsidR="008273B8" w:rsidRDefault="00000000">
      <w:r>
        <w:t>005:     }</w:t>
      </w:r>
    </w:p>
    <w:p w14:paraId="6058F266" w14:textId="77777777" w:rsidR="008273B8" w:rsidRDefault="00000000">
      <w:r>
        <w:t xml:space="preserve">     -&gt; Executes: }</w:t>
      </w:r>
    </w:p>
    <w:p w14:paraId="4F5820AD" w14:textId="77777777" w:rsidR="008273B8" w:rsidRDefault="00000000">
      <w:r>
        <w:t>006:     return $true</w:t>
      </w:r>
    </w:p>
    <w:p w14:paraId="02EA5CBA" w14:textId="77777777" w:rsidR="008273B8" w:rsidRDefault="00000000">
      <w:r>
        <w:t xml:space="preserve">     -&gt; Returns from the function (exits early).</w:t>
      </w:r>
    </w:p>
    <w:p w14:paraId="73F3F0CF" w14:textId="77777777" w:rsidR="008273B8" w:rsidRDefault="00000000">
      <w:r>
        <w:t>007: }</w:t>
      </w:r>
    </w:p>
    <w:p w14:paraId="706A199A" w14:textId="77777777" w:rsidR="008273B8" w:rsidRDefault="00000000">
      <w:r>
        <w:t xml:space="preserve">     -&gt; Executes: }</w:t>
      </w:r>
    </w:p>
    <w:p w14:paraId="31652926" w14:textId="77777777" w:rsidR="008273B8" w:rsidRDefault="00000000">
      <w:pPr>
        <w:pStyle w:val="Heading2"/>
      </w:pPr>
      <w:r>
        <w:lastRenderedPageBreak/>
        <w:t>Function: Update-ActionButtonsState</w:t>
      </w:r>
    </w:p>
    <w:p w14:paraId="10E8688E" w14:textId="77777777" w:rsidR="008273B8" w:rsidRDefault="00000000">
      <w:pPr>
        <w:pStyle w:val="IntenseQuote"/>
      </w:pPr>
      <w:r>
        <w:t>Code excerpt:</w:t>
      </w:r>
    </w:p>
    <w:p w14:paraId="3EFFC995" w14:textId="77777777" w:rsidR="008273B8" w:rsidRDefault="00000000">
      <w:r>
        <w:t>001: function Update-ActionButtonsState {</w:t>
      </w:r>
    </w:p>
    <w:p w14:paraId="75E5233B" w14:textId="77777777" w:rsidR="008273B8" w:rsidRDefault="00000000">
      <w:r>
        <w:t xml:space="preserve">     -&gt; Function declaration - defines a callable routine.</w:t>
      </w:r>
    </w:p>
    <w:p w14:paraId="728580EC" w14:textId="77777777" w:rsidR="008273B8" w:rsidRDefault="00000000">
      <w:r>
        <w:t>002:     $btnIntune.Enabled = $false</w:t>
      </w:r>
    </w:p>
    <w:p w14:paraId="06AFCC8F" w14:textId="77777777" w:rsidR="008273B8" w:rsidRDefault="00000000">
      <w:r>
        <w:t xml:space="preserve">     -&gt; Assigns a value to a variable.</w:t>
      </w:r>
    </w:p>
    <w:p w14:paraId="21472FF1" w14:textId="77777777" w:rsidR="008273B8" w:rsidRDefault="00000000">
      <w:r>
        <w:t>003:     $btnEntra.Enabled   = $false</w:t>
      </w:r>
    </w:p>
    <w:p w14:paraId="4306E78C" w14:textId="77777777" w:rsidR="008273B8" w:rsidRDefault="00000000">
      <w:r>
        <w:t xml:space="preserve">     -&gt; Assigns a value to a variable.</w:t>
      </w:r>
    </w:p>
    <w:p w14:paraId="7AEDCC22" w14:textId="77777777" w:rsidR="008273B8" w:rsidRDefault="00000000">
      <w:r>
        <w:t>004:     $btnAD.Enabled      = $false</w:t>
      </w:r>
    </w:p>
    <w:p w14:paraId="0FBD323C" w14:textId="77777777" w:rsidR="008273B8" w:rsidRDefault="00000000">
      <w:r>
        <w:t xml:space="preserve">     -&gt; Assigns a value to a variable.</w:t>
      </w:r>
    </w:p>
    <w:p w14:paraId="683CE144" w14:textId="77777777" w:rsidR="008273B8" w:rsidRDefault="00000000">
      <w:r>
        <w:t>005:     $btnSCCM.Enabled    = $false</w:t>
      </w:r>
    </w:p>
    <w:p w14:paraId="029AD3C2" w14:textId="77777777" w:rsidR="008273B8" w:rsidRDefault="00000000">
      <w:r>
        <w:t xml:space="preserve">     -&gt; Assigns a value to a variable.</w:t>
      </w:r>
    </w:p>
    <w:p w14:paraId="08BA7C17" w14:textId="77777777" w:rsidR="008273B8" w:rsidRDefault="00000000">
      <w:r>
        <w:t>006:     $btnHWID.Enabled    = $false</w:t>
      </w:r>
    </w:p>
    <w:p w14:paraId="75374430" w14:textId="77777777" w:rsidR="008273B8" w:rsidRDefault="00000000">
      <w:r>
        <w:t xml:space="preserve">     -&gt; Assigns a value to a variable.</w:t>
      </w:r>
    </w:p>
    <w:p w14:paraId="643FE15C" w14:textId="77777777" w:rsidR="008273B8" w:rsidRDefault="00000000">
      <w:r>
        <w:t xml:space="preserve">007: </w:t>
      </w:r>
    </w:p>
    <w:p w14:paraId="01B561C3" w14:textId="77777777" w:rsidR="008273B8" w:rsidRDefault="00000000">
      <w:r>
        <w:t>008:     if ($global:SerialFound -and -not $global:DeviceFound) { $btnIntune.Enabled = $true }</w:t>
      </w:r>
    </w:p>
    <w:p w14:paraId="2674396D" w14:textId="77777777" w:rsidR="008273B8" w:rsidRDefault="00000000">
      <w:r>
        <w:t xml:space="preserve">     -&gt; Executes: if ($global:SerialFound -and -not $global:DeviceFound) { $btnIntune.Enabled = $true }</w:t>
      </w:r>
    </w:p>
    <w:p w14:paraId="53CBDE4B" w14:textId="77777777" w:rsidR="008273B8" w:rsidRDefault="00000000">
      <w:r>
        <w:t>009:     if ($global:DeviceFound -and -not $global:SerialFound) {</w:t>
      </w:r>
    </w:p>
    <w:p w14:paraId="4F1BCFF7" w14:textId="77777777" w:rsidR="008273B8" w:rsidRDefault="00000000">
      <w:r>
        <w:t xml:space="preserve">     -&gt; Executes: if ($global:DeviceFound -and -not $global:SerialFound) {</w:t>
      </w:r>
    </w:p>
    <w:p w14:paraId="79062612" w14:textId="77777777" w:rsidR="008273B8" w:rsidRDefault="00000000">
      <w:r>
        <w:t>010:         if ($global:EntraDevice) { $btnEntra.Enabled = $true }</w:t>
      </w:r>
    </w:p>
    <w:p w14:paraId="7BEF7D97" w14:textId="77777777" w:rsidR="008273B8" w:rsidRDefault="00000000">
      <w:r>
        <w:t xml:space="preserve">     -&gt; Executes: if ($global:EntraDevice) { $btnEntra.Enabled = $true }</w:t>
      </w:r>
    </w:p>
    <w:p w14:paraId="2DB21034" w14:textId="77777777" w:rsidR="008273B8" w:rsidRDefault="00000000">
      <w:r>
        <w:t>011:         if ($global:ADFound)      { $btnAD.Enabled   = $true }</w:t>
      </w:r>
    </w:p>
    <w:p w14:paraId="23246898" w14:textId="77777777" w:rsidR="008273B8" w:rsidRDefault="00000000">
      <w:r>
        <w:t xml:space="preserve">     -&gt; Executes: if ($global:ADFound)      { $btnAD.Enabled   = $true }</w:t>
      </w:r>
    </w:p>
    <w:p w14:paraId="46CD508E" w14:textId="77777777" w:rsidR="008273B8" w:rsidRDefault="00000000">
      <w:r>
        <w:t>012:         if ($global:SCCMFound)    { $btnSCCM.Enabled = $true }</w:t>
      </w:r>
    </w:p>
    <w:p w14:paraId="4D984069" w14:textId="77777777" w:rsidR="008273B8" w:rsidRDefault="00000000">
      <w:r>
        <w:lastRenderedPageBreak/>
        <w:t xml:space="preserve">     -&gt; Executes: if ($global:SCCMFound)    { $btnSCCM.Enabled = $true }</w:t>
      </w:r>
    </w:p>
    <w:p w14:paraId="64EBDA67" w14:textId="77777777" w:rsidR="008273B8" w:rsidRDefault="00000000">
      <w:r>
        <w:t>013:     }</w:t>
      </w:r>
    </w:p>
    <w:p w14:paraId="47268E97" w14:textId="77777777" w:rsidR="008273B8" w:rsidRDefault="00000000">
      <w:r>
        <w:t xml:space="preserve">     -&gt; Executes: }</w:t>
      </w:r>
    </w:p>
    <w:p w14:paraId="2D390349" w14:textId="77777777" w:rsidR="008273B8" w:rsidRDefault="00000000">
      <w:r>
        <w:t>014:     if ($global:SerialFound -and $global:DeviceFound) {</w:t>
      </w:r>
    </w:p>
    <w:p w14:paraId="7F3FC57B" w14:textId="77777777" w:rsidR="008273B8" w:rsidRDefault="00000000">
      <w:r>
        <w:t xml:space="preserve">     -&gt; Executes: if ($global:SerialFound -and $global:DeviceFound) {</w:t>
      </w:r>
    </w:p>
    <w:p w14:paraId="4C880834" w14:textId="77777777" w:rsidR="008273B8" w:rsidRDefault="00000000">
      <w:r>
        <w:t>015:         $btnIntune.Enabled = $true</w:t>
      </w:r>
    </w:p>
    <w:p w14:paraId="19AF8AEF" w14:textId="77777777" w:rsidR="008273B8" w:rsidRDefault="00000000">
      <w:r>
        <w:t xml:space="preserve">     -&gt; Assigns a value to a variable.</w:t>
      </w:r>
    </w:p>
    <w:p w14:paraId="7E71B6B5" w14:textId="77777777" w:rsidR="008273B8" w:rsidRDefault="00000000">
      <w:r>
        <w:t>016:         if ($global:EntraDevice) { $btnEntra.Enabled = $true }</w:t>
      </w:r>
    </w:p>
    <w:p w14:paraId="6B7B2D52" w14:textId="77777777" w:rsidR="008273B8" w:rsidRDefault="00000000">
      <w:r>
        <w:t xml:space="preserve">     -&gt; Executes: if ($global:EntraDevice) { $btnEntra.Enabled = $true }</w:t>
      </w:r>
    </w:p>
    <w:p w14:paraId="6F868E75" w14:textId="77777777" w:rsidR="008273B8" w:rsidRDefault="00000000">
      <w:r>
        <w:t>017:         if ($global:ADFound)      { $btnAD.Enabled   = $true }</w:t>
      </w:r>
    </w:p>
    <w:p w14:paraId="18141F75" w14:textId="77777777" w:rsidR="008273B8" w:rsidRDefault="00000000">
      <w:r>
        <w:t xml:space="preserve">     -&gt; Executes: if ($global:ADFound)      { $btnAD.Enabled   = $true }</w:t>
      </w:r>
    </w:p>
    <w:p w14:paraId="57079635" w14:textId="77777777" w:rsidR="008273B8" w:rsidRDefault="00000000">
      <w:r>
        <w:t>018:         if ($global:SCCMFound)    { $btnSCCM.Enabled = $true }</w:t>
      </w:r>
    </w:p>
    <w:p w14:paraId="591A4CC3" w14:textId="77777777" w:rsidR="008273B8" w:rsidRDefault="00000000">
      <w:r>
        <w:t xml:space="preserve">     -&gt; Executes: if ($global:SCCMFound)    { $btnSCCM.Enabled = $true }</w:t>
      </w:r>
    </w:p>
    <w:p w14:paraId="60FFC90D" w14:textId="77777777" w:rsidR="008273B8" w:rsidRDefault="00000000">
      <w:r>
        <w:t>019:     }</w:t>
      </w:r>
    </w:p>
    <w:p w14:paraId="4FD0ED5C" w14:textId="77777777" w:rsidR="008273B8" w:rsidRDefault="00000000">
      <w:r>
        <w:t xml:space="preserve">     -&gt; Executes: }</w:t>
      </w:r>
    </w:p>
    <w:p w14:paraId="1D2EC302" w14:textId="77777777" w:rsidR="008273B8" w:rsidRDefault="00000000">
      <w:r>
        <w:t>020:     # HWID upload always enabled when connected (module may be required)</w:t>
      </w:r>
    </w:p>
    <w:p w14:paraId="25FBDC60" w14:textId="77777777" w:rsidR="008273B8" w:rsidRDefault="00000000">
      <w:r>
        <w:t xml:space="preserve">     -&gt; Comment: HWID upload always enabled when connected (module may be required)</w:t>
      </w:r>
    </w:p>
    <w:p w14:paraId="4A420EA4" w14:textId="77777777" w:rsidR="008273B8" w:rsidRDefault="00000000">
      <w:r>
        <w:t>021:     if ($global:GraphConnected) { $btnHWID.Enabled = $true }</w:t>
      </w:r>
    </w:p>
    <w:p w14:paraId="63387328" w14:textId="77777777" w:rsidR="008273B8" w:rsidRDefault="00000000">
      <w:r>
        <w:t xml:space="preserve">     -&gt; Executes: if ($global:GraphConnected) { $btnHWID.Enabled = $true }</w:t>
      </w:r>
    </w:p>
    <w:p w14:paraId="07A6AD9C" w14:textId="77777777" w:rsidR="008273B8" w:rsidRDefault="00000000">
      <w:r>
        <w:t>022: }</w:t>
      </w:r>
    </w:p>
    <w:p w14:paraId="205EF89D" w14:textId="77777777" w:rsidR="008273B8" w:rsidRDefault="00000000">
      <w:r>
        <w:t xml:space="preserve">     -&gt; Executes: }</w:t>
      </w:r>
    </w:p>
    <w:p w14:paraId="767468B0" w14:textId="77777777" w:rsidR="008273B8" w:rsidRDefault="00000000">
      <w:pPr>
        <w:pStyle w:val="Heading2"/>
      </w:pPr>
      <w:r>
        <w:t>Function: Connect-ServiceAccount</w:t>
      </w:r>
    </w:p>
    <w:p w14:paraId="6AE116FB" w14:textId="77777777" w:rsidR="008273B8" w:rsidRDefault="00000000">
      <w:pPr>
        <w:pStyle w:val="IntenseQuote"/>
      </w:pPr>
      <w:r>
        <w:t>Code excerpt:</w:t>
      </w:r>
    </w:p>
    <w:p w14:paraId="583B7C84" w14:textId="77777777" w:rsidR="008273B8" w:rsidRDefault="00000000">
      <w:r>
        <w:t>001: function Connect-ServiceAccount {</w:t>
      </w:r>
    </w:p>
    <w:p w14:paraId="7D24ABFE" w14:textId="77777777" w:rsidR="008273B8" w:rsidRDefault="00000000">
      <w:r>
        <w:t xml:space="preserve">     -&gt; Function declaration - defines a callable routine.</w:t>
      </w:r>
    </w:p>
    <w:p w14:paraId="02E71987" w14:textId="77777777" w:rsidR="008273B8" w:rsidRDefault="00000000">
      <w:r>
        <w:lastRenderedPageBreak/>
        <w:t>002:     try {</w:t>
      </w:r>
    </w:p>
    <w:p w14:paraId="76CAF308" w14:textId="77777777" w:rsidR="008273B8" w:rsidRDefault="00000000">
      <w:r>
        <w:t xml:space="preserve">     -&gt; Start of a try block for error handling.</w:t>
      </w:r>
    </w:p>
    <w:p w14:paraId="62DA7371" w14:textId="77777777" w:rsidR="008273B8" w:rsidRDefault="00000000">
      <w:r>
        <w:t>003:         if (-not $UserBox.Text -or -not $PassBox.Text) {</w:t>
      </w:r>
    </w:p>
    <w:p w14:paraId="718B986E" w14:textId="77777777" w:rsidR="008273B8" w:rsidRDefault="00000000">
      <w:r>
        <w:t xml:space="preserve">     -&gt; Executes: if (-not $UserBox.Text -or -not $PassBox.Text) {</w:t>
      </w:r>
    </w:p>
    <w:p w14:paraId="1363A0C3" w14:textId="77777777" w:rsidR="008273B8" w:rsidRDefault="00000000">
      <w:r>
        <w:t>004:             [System.Windows.Forms.MessageBox]::Show("Please enter Service Account Username and Password before Connect.","Missing credentials",[System.Windows.Forms.MessageBoxButtons]::OK,[System.Windows.Forms.MessageBoxIcon]::Exclamation)</w:t>
      </w:r>
    </w:p>
    <w:p w14:paraId="701B026C" w14:textId="77777777" w:rsidR="008273B8" w:rsidRDefault="00000000">
      <w:r>
        <w:t xml:space="preserve">     -&gt; Displays a dialog box to the user (info/confirm/warning).</w:t>
      </w:r>
    </w:p>
    <w:p w14:paraId="5738E22B" w14:textId="77777777" w:rsidR="008273B8" w:rsidRDefault="00000000">
      <w:r>
        <w:t>005:             return</w:t>
      </w:r>
    </w:p>
    <w:p w14:paraId="3C496C0E" w14:textId="77777777" w:rsidR="008273B8" w:rsidRDefault="00000000">
      <w:r>
        <w:t xml:space="preserve">     -&gt; Returns from the function (exits early).</w:t>
      </w:r>
    </w:p>
    <w:p w14:paraId="67C32628" w14:textId="77777777" w:rsidR="008273B8" w:rsidRDefault="00000000">
      <w:r>
        <w:t>006:         }</w:t>
      </w:r>
    </w:p>
    <w:p w14:paraId="449BBAE7" w14:textId="77777777" w:rsidR="008273B8" w:rsidRDefault="00000000">
      <w:r>
        <w:t xml:space="preserve">     -&gt; Executes: }</w:t>
      </w:r>
    </w:p>
    <w:p w14:paraId="255DF8C0" w14:textId="77777777" w:rsidR="008273B8" w:rsidRDefault="00000000">
      <w:r>
        <w:t>007:         $secure = ConvertTo-SecureString -String $PassBox.Text -AsPlainText -Force</w:t>
      </w:r>
    </w:p>
    <w:p w14:paraId="211CA682" w14:textId="77777777" w:rsidR="008273B8" w:rsidRDefault="00000000">
      <w:r>
        <w:t xml:space="preserve">     -&gt; Assigns a value to a variable.</w:t>
      </w:r>
    </w:p>
    <w:p w14:paraId="632C8B03" w14:textId="77777777" w:rsidR="008273B8" w:rsidRDefault="00000000">
      <w:r>
        <w:t>008:         $global:ServiceCredential = New-Object System.Management.Automation.PSCredential ($UserBox.Text, $secure)</w:t>
      </w:r>
    </w:p>
    <w:p w14:paraId="3EDDDE5D" w14:textId="77777777" w:rsidR="008273B8" w:rsidRDefault="00000000">
      <w:r>
        <w:t xml:space="preserve">     -&gt; Assigns a value to a variable.</w:t>
      </w:r>
    </w:p>
    <w:p w14:paraId="60A85B51" w14:textId="77777777" w:rsidR="008273B8" w:rsidRDefault="00000000">
      <w:r>
        <w:t>009:     } catch {</w:t>
      </w:r>
    </w:p>
    <w:p w14:paraId="35C421D8" w14:textId="77777777" w:rsidR="008273B8" w:rsidRDefault="00000000">
      <w:r>
        <w:t xml:space="preserve">     -&gt; Catch block to handle exceptions thrown in the try block.</w:t>
      </w:r>
    </w:p>
    <w:p w14:paraId="40533921" w14:textId="77777777" w:rsidR="008273B8" w:rsidRDefault="00000000">
      <w:r>
        <w:t>010:         Log-UI "Failed to create PSCredential: $_" "ERROR"</w:t>
      </w:r>
    </w:p>
    <w:p w14:paraId="53C382C6" w14:textId="77777777" w:rsidR="008273B8" w:rsidRDefault="00000000">
      <w:r>
        <w:t xml:space="preserve">     -&gt; Writes a line to the GUI output textbox for user-visible logging.</w:t>
      </w:r>
    </w:p>
    <w:p w14:paraId="0E7CD354" w14:textId="77777777" w:rsidR="008273B8" w:rsidRDefault="00000000">
      <w:r>
        <w:t>011:         return</w:t>
      </w:r>
    </w:p>
    <w:p w14:paraId="65C3F87B" w14:textId="77777777" w:rsidR="008273B8" w:rsidRDefault="00000000">
      <w:r>
        <w:t xml:space="preserve">     -&gt; Returns from the function (exits early).</w:t>
      </w:r>
    </w:p>
    <w:p w14:paraId="2A208504" w14:textId="77777777" w:rsidR="008273B8" w:rsidRDefault="00000000">
      <w:r>
        <w:t>012:     }</w:t>
      </w:r>
    </w:p>
    <w:p w14:paraId="3C9BA75F" w14:textId="77777777" w:rsidR="008273B8" w:rsidRDefault="00000000">
      <w:r>
        <w:t xml:space="preserve">     -&gt; Executes: }</w:t>
      </w:r>
    </w:p>
    <w:p w14:paraId="3A70B4D7" w14:textId="77777777" w:rsidR="008273B8" w:rsidRDefault="00000000">
      <w:r>
        <w:t xml:space="preserve">013: </w:t>
      </w:r>
    </w:p>
    <w:p w14:paraId="10D660F8" w14:textId="77777777" w:rsidR="008273B8" w:rsidRDefault="00000000">
      <w:r>
        <w:lastRenderedPageBreak/>
        <w:t>014:     if (-not (Get-Module -ListAvailable -Name Microsoft.Graph)) {</w:t>
      </w:r>
    </w:p>
    <w:p w14:paraId="0B52BACD" w14:textId="77777777" w:rsidR="008273B8" w:rsidRDefault="00000000">
      <w:r>
        <w:t xml:space="preserve">     -&gt; Executes: if (-not (Get-Module -ListAvailable -Name Microsoft.Graph)) {</w:t>
      </w:r>
    </w:p>
    <w:p w14:paraId="7FD5007E" w14:textId="77777777" w:rsidR="008273B8" w:rsidRDefault="00000000">
      <w:r>
        <w:t>015:         $install = [System.Windows.Forms.MessageBox]::Show("Microsoft.Graph module is not installed. Install from PSGallery now?","Install module",[System.Windows.Forms.MessageBoxButtons]::YesNo,[System.Windows.Forms.MessageBoxIcon]::Question)</w:t>
      </w:r>
    </w:p>
    <w:p w14:paraId="2980E08E" w14:textId="77777777" w:rsidR="008273B8" w:rsidRDefault="00000000">
      <w:r>
        <w:t xml:space="preserve">     -&gt; Displays a dialog box to the user (info/confirm/warning).</w:t>
      </w:r>
    </w:p>
    <w:p w14:paraId="503367F3" w14:textId="77777777" w:rsidR="008273B8" w:rsidRDefault="00000000">
      <w:r>
        <w:t>016:         if ($install -eq [System.Windows.Forms.DialogResult]::Yes) {</w:t>
      </w:r>
    </w:p>
    <w:p w14:paraId="5F27B03D" w14:textId="77777777" w:rsidR="008273B8" w:rsidRDefault="00000000">
      <w:r>
        <w:t xml:space="preserve">     -&gt; Executes: if ($install -eq [System.Windows.Forms.DialogResult]::Yes) {</w:t>
      </w:r>
    </w:p>
    <w:p w14:paraId="10A101A2" w14:textId="77777777" w:rsidR="008273B8" w:rsidRDefault="00000000">
      <w:r>
        <w:t>017:             try {</w:t>
      </w:r>
    </w:p>
    <w:p w14:paraId="0BC865CB" w14:textId="77777777" w:rsidR="008273B8" w:rsidRDefault="00000000">
      <w:r>
        <w:t xml:space="preserve">     -&gt; Start of a try block for error handling.</w:t>
      </w:r>
    </w:p>
    <w:p w14:paraId="21F5CA3B" w14:textId="77777777" w:rsidR="008273B8" w:rsidRDefault="00000000">
      <w:r>
        <w:t>018:                 Install-PackageProvider -Name NuGet -MinimumVersion 2.8.5.201 -Force -Scope CurrentUser -ErrorAction SilentlyContinue</w:t>
      </w:r>
    </w:p>
    <w:p w14:paraId="6D5BF6B9" w14:textId="77777777" w:rsidR="008273B8" w:rsidRDefault="00000000">
      <w:r>
        <w:t xml:space="preserve">     -&gt; Ensures NuGet provider is available to install PowerShell modules.</w:t>
      </w:r>
    </w:p>
    <w:p w14:paraId="7C15075F" w14:textId="77777777" w:rsidR="008273B8" w:rsidRDefault="00000000">
      <w:r>
        <w:t>019:                 Install-Module -Name Microsoft.Graph -Scope CurrentUser -Force -AllowClobber -ErrorAction Stop</w:t>
      </w:r>
    </w:p>
    <w:p w14:paraId="4DC8C491" w14:textId="77777777" w:rsidR="008273B8" w:rsidRDefault="00000000">
      <w:r>
        <w:t xml:space="preserve">     -&gt; Installs the Microsoft.Graph module from PSGallery (used if not present).</w:t>
      </w:r>
    </w:p>
    <w:p w14:paraId="2A29CEA9" w14:textId="77777777" w:rsidR="008273B8" w:rsidRDefault="00000000">
      <w:r>
        <w:t>020:                 Log-UI "Microsoft.Graph installed." "OK"</w:t>
      </w:r>
    </w:p>
    <w:p w14:paraId="20E9F706" w14:textId="77777777" w:rsidR="008273B8" w:rsidRDefault="00000000">
      <w:r>
        <w:t xml:space="preserve">     -&gt; Writes a line to the GUI output textbox for user-visible logging.</w:t>
      </w:r>
    </w:p>
    <w:p w14:paraId="4AB65B8C" w14:textId="77777777" w:rsidR="008273B8" w:rsidRDefault="00000000">
      <w:r>
        <w:t>021:             } catch {</w:t>
      </w:r>
    </w:p>
    <w:p w14:paraId="50E2F6CE" w14:textId="77777777" w:rsidR="008273B8" w:rsidRDefault="00000000">
      <w:r>
        <w:t xml:space="preserve">     -&gt; Catch block to handle exceptions thrown in the try block.</w:t>
      </w:r>
    </w:p>
    <w:p w14:paraId="2E231AB9" w14:textId="77777777" w:rsidR="008273B8" w:rsidRDefault="00000000">
      <w:r>
        <w:t>022:                 Log-UI "Could not install Microsoft.Graph automatically: $_" "ERROR"</w:t>
      </w:r>
    </w:p>
    <w:p w14:paraId="13C4F58A" w14:textId="77777777" w:rsidR="008273B8" w:rsidRDefault="00000000">
      <w:r>
        <w:t xml:space="preserve">     -&gt; Writes a line to the GUI output textbox for user-visible logging.</w:t>
      </w:r>
    </w:p>
    <w:p w14:paraId="060C69CE" w14:textId="77777777" w:rsidR="008273B8" w:rsidRDefault="00000000">
      <w:r>
        <w:t>023:                 [System.Windows.Forms.MessageBox]::Show("Automatic install failed. Please install Microsoft.Graph module manually and relaunch the tool.","Install failed",[System.Windows.Forms.MessageBoxButtons]::OK,[System.Windows.Forms.MessageBoxIcon]::Error)</w:t>
      </w:r>
    </w:p>
    <w:p w14:paraId="2543BFEE" w14:textId="77777777" w:rsidR="008273B8" w:rsidRDefault="00000000">
      <w:r>
        <w:t xml:space="preserve">     -&gt; Displays a dialog box to the user (info/confirm/warning).</w:t>
      </w:r>
    </w:p>
    <w:p w14:paraId="3326DADD" w14:textId="77777777" w:rsidR="008273B8" w:rsidRDefault="00000000">
      <w:r>
        <w:t>024:                 return</w:t>
      </w:r>
    </w:p>
    <w:p w14:paraId="74A71C1C" w14:textId="77777777" w:rsidR="008273B8" w:rsidRDefault="00000000">
      <w:r>
        <w:lastRenderedPageBreak/>
        <w:t xml:space="preserve">     -&gt; Returns from the function (exits early).</w:t>
      </w:r>
    </w:p>
    <w:p w14:paraId="49EE577B" w14:textId="77777777" w:rsidR="008273B8" w:rsidRDefault="00000000">
      <w:r>
        <w:t>025:             }</w:t>
      </w:r>
    </w:p>
    <w:p w14:paraId="579EE685" w14:textId="77777777" w:rsidR="008273B8" w:rsidRDefault="00000000">
      <w:r>
        <w:t xml:space="preserve">     -&gt; Executes: }</w:t>
      </w:r>
    </w:p>
    <w:p w14:paraId="05FE582F" w14:textId="77777777" w:rsidR="008273B8" w:rsidRDefault="00000000">
      <w:r>
        <w:t>026:         } else {</w:t>
      </w:r>
    </w:p>
    <w:p w14:paraId="0989AAB7" w14:textId="77777777" w:rsidR="008273B8" w:rsidRDefault="00000000">
      <w:r>
        <w:t xml:space="preserve">     -&gt; Executes: } else {</w:t>
      </w:r>
    </w:p>
    <w:p w14:paraId="0166E555" w14:textId="77777777" w:rsidR="008273B8" w:rsidRDefault="00000000">
      <w:r>
        <w:t>027:             Log-UI "Microsoft.Graph not installed; cannot connect." "FAIL"</w:t>
      </w:r>
    </w:p>
    <w:p w14:paraId="63789FDB" w14:textId="77777777" w:rsidR="008273B8" w:rsidRDefault="00000000">
      <w:r>
        <w:t xml:space="preserve">     -&gt; Writes a line to the GUI output textbox for user-visible logging.</w:t>
      </w:r>
    </w:p>
    <w:p w14:paraId="25997452" w14:textId="77777777" w:rsidR="008273B8" w:rsidRDefault="00000000">
      <w:r>
        <w:t>028:             return</w:t>
      </w:r>
    </w:p>
    <w:p w14:paraId="0B1031FA" w14:textId="77777777" w:rsidR="008273B8" w:rsidRDefault="00000000">
      <w:r>
        <w:t xml:space="preserve">     -&gt; Returns from the function (exits early).</w:t>
      </w:r>
    </w:p>
    <w:p w14:paraId="075A028A" w14:textId="77777777" w:rsidR="008273B8" w:rsidRDefault="00000000">
      <w:r>
        <w:t>029:         }</w:t>
      </w:r>
    </w:p>
    <w:p w14:paraId="23201CE2" w14:textId="77777777" w:rsidR="008273B8" w:rsidRDefault="00000000">
      <w:r>
        <w:t xml:space="preserve">     -&gt; Executes: }</w:t>
      </w:r>
    </w:p>
    <w:p w14:paraId="2200DF26" w14:textId="77777777" w:rsidR="008273B8" w:rsidRDefault="00000000">
      <w:r>
        <w:t>030:     }</w:t>
      </w:r>
    </w:p>
    <w:p w14:paraId="167D6E81" w14:textId="77777777" w:rsidR="008273B8" w:rsidRDefault="00000000">
      <w:r>
        <w:t xml:space="preserve">     -&gt; Executes: }</w:t>
      </w:r>
    </w:p>
    <w:p w14:paraId="6504F918" w14:textId="77777777" w:rsidR="008273B8" w:rsidRDefault="00000000">
      <w:r>
        <w:t xml:space="preserve">031: </w:t>
      </w:r>
    </w:p>
    <w:p w14:paraId="0AD4EA55" w14:textId="77777777" w:rsidR="008273B8" w:rsidRDefault="00000000">
      <w:r>
        <w:t>032:     Import-Module Microsoft.Graph -ErrorAction SilentlyContinue</w:t>
      </w:r>
    </w:p>
    <w:p w14:paraId="252E85D7" w14:textId="77777777" w:rsidR="008273B8" w:rsidRDefault="00000000">
      <w:r>
        <w:t xml:space="preserve">     -&gt; Imports the Microsoft.Graph PowerShell module required to call Graph API.</w:t>
      </w:r>
    </w:p>
    <w:p w14:paraId="04D13D1C" w14:textId="77777777" w:rsidR="008273B8" w:rsidRDefault="00000000">
      <w:r>
        <w:t xml:space="preserve">033: </w:t>
      </w:r>
    </w:p>
    <w:p w14:paraId="6A2210E5" w14:textId="77777777" w:rsidR="008273B8" w:rsidRDefault="00000000">
      <w:r>
        <w:t>034:     try {</w:t>
      </w:r>
    </w:p>
    <w:p w14:paraId="37EF0419" w14:textId="77777777" w:rsidR="008273B8" w:rsidRDefault="00000000">
      <w:r>
        <w:t xml:space="preserve">     -&gt; Start of a try block for error handling.</w:t>
      </w:r>
    </w:p>
    <w:p w14:paraId="677D03ED" w14:textId="77777777" w:rsidR="008273B8" w:rsidRDefault="00000000">
      <w:r>
        <w:t>035:         Log-UI "Attempting Graph connection using provided credential..." "INFO"</w:t>
      </w:r>
    </w:p>
    <w:p w14:paraId="420C9AED" w14:textId="77777777" w:rsidR="008273B8" w:rsidRDefault="00000000">
      <w:r>
        <w:t xml:space="preserve">     -&gt; Writes a line to the GUI output textbox for user-visible logging.</w:t>
      </w:r>
    </w:p>
    <w:p w14:paraId="78A04B4A" w14:textId="77777777" w:rsidR="008273B8" w:rsidRDefault="00000000">
      <w:r>
        <w:t>036:         Connect-MgGraph -Credential $global:ServiceCredential -Scopes "Device.ReadWrite.All","DeviceManagementServiceConfig.ReadWrite.All","DeviceManagementManagedDevices.ReadWrite.All" -ErrorAction Stop</w:t>
      </w:r>
    </w:p>
    <w:p w14:paraId="387543E1" w14:textId="77777777" w:rsidR="008273B8" w:rsidRDefault="00000000">
      <w:r>
        <w:t xml:space="preserve">     -&gt; Connects to Microsoft Graph (attempts credential-based, may fall back to interactive sign-in).</w:t>
      </w:r>
    </w:p>
    <w:p w14:paraId="05B9DB18" w14:textId="77777777" w:rsidR="008273B8" w:rsidRDefault="00000000">
      <w:r>
        <w:t>037:         $global:GraphConnected = $true</w:t>
      </w:r>
    </w:p>
    <w:p w14:paraId="4616DEB7" w14:textId="77777777" w:rsidR="008273B8" w:rsidRDefault="00000000">
      <w:r>
        <w:lastRenderedPageBreak/>
        <w:t xml:space="preserve">     -&gt; Assigns a value to a variable.</w:t>
      </w:r>
    </w:p>
    <w:p w14:paraId="766AF8C1" w14:textId="77777777" w:rsidR="008273B8" w:rsidRDefault="00000000">
      <w:r>
        <w:t>038:         $lblStatus.Text = "Connected ✅"</w:t>
      </w:r>
    </w:p>
    <w:p w14:paraId="00D601FF" w14:textId="77777777" w:rsidR="008273B8" w:rsidRDefault="00000000">
      <w:r>
        <w:t xml:space="preserve">     -&gt; Assigns a value to a variable.</w:t>
      </w:r>
    </w:p>
    <w:p w14:paraId="2D174D1C" w14:textId="77777777" w:rsidR="008273B8" w:rsidRDefault="00000000">
      <w:r>
        <w:t>039:         $lblStatus.ForeColor = [System.Drawing.Color]::Green</w:t>
      </w:r>
    </w:p>
    <w:p w14:paraId="71F5EADC" w14:textId="77777777" w:rsidR="008273B8" w:rsidRDefault="00000000">
      <w:r>
        <w:t xml:space="preserve">     -&gt; Assigns a value to a variable.</w:t>
      </w:r>
    </w:p>
    <w:p w14:paraId="023FEE67" w14:textId="77777777" w:rsidR="008273B8" w:rsidRDefault="00000000">
      <w:r>
        <w:t>040:         Log-UI "Connected to Microsoft Graph (credential auth)." "OK"</w:t>
      </w:r>
    </w:p>
    <w:p w14:paraId="69A993A6" w14:textId="77777777" w:rsidR="008273B8" w:rsidRDefault="00000000">
      <w:r>
        <w:t xml:space="preserve">     -&gt; Writes a line to the GUI output textbox for user-visible logging.</w:t>
      </w:r>
    </w:p>
    <w:p w14:paraId="299223EC" w14:textId="77777777" w:rsidR="008273B8" w:rsidRDefault="00000000">
      <w:r>
        <w:t>041:     } catch {</w:t>
      </w:r>
    </w:p>
    <w:p w14:paraId="6678CC54" w14:textId="77777777" w:rsidR="008273B8" w:rsidRDefault="00000000">
      <w:r>
        <w:t xml:space="preserve">     -&gt; Catch block to handle exceptions thrown in the try block.</w:t>
      </w:r>
    </w:p>
    <w:p w14:paraId="4343AA2D" w14:textId="77777777" w:rsidR="008273B8" w:rsidRDefault="00000000">
      <w:r>
        <w:t>042:         Log-UI "Credential-based Graph connection failed (likely MFA/conditional). Falling back to interactive sign-in..." "WARN"</w:t>
      </w:r>
    </w:p>
    <w:p w14:paraId="15E45D43" w14:textId="77777777" w:rsidR="008273B8" w:rsidRDefault="00000000">
      <w:r>
        <w:t xml:space="preserve">     -&gt; Writes a line to the GUI output textbox for user-visible logging.</w:t>
      </w:r>
    </w:p>
    <w:p w14:paraId="74DA8FCE" w14:textId="77777777" w:rsidR="008273B8" w:rsidRDefault="00000000">
      <w:r>
        <w:t>043:         try {</w:t>
      </w:r>
    </w:p>
    <w:p w14:paraId="7FCBC213" w14:textId="77777777" w:rsidR="008273B8" w:rsidRDefault="00000000">
      <w:r>
        <w:t xml:space="preserve">     -&gt; Start of a try block for error handling.</w:t>
      </w:r>
    </w:p>
    <w:p w14:paraId="46E15700" w14:textId="77777777" w:rsidR="008273B8" w:rsidRDefault="00000000">
      <w:r>
        <w:t>044:             Connect-MgGraph -Scopes "Device.ReadWrite.All","DeviceManagementServiceConfig.ReadWrite.All","DeviceManagementManagedDevices.ReadWrite.All" -ErrorAction Stop</w:t>
      </w:r>
    </w:p>
    <w:p w14:paraId="4DD37DD4" w14:textId="77777777" w:rsidR="008273B8" w:rsidRDefault="00000000">
      <w:r>
        <w:t xml:space="preserve">     -&gt; Connects to Microsoft Graph (attempts credential-based, may fall back to interactive sign-in).</w:t>
      </w:r>
    </w:p>
    <w:p w14:paraId="458F1E42" w14:textId="77777777" w:rsidR="008273B8" w:rsidRDefault="00000000">
      <w:r>
        <w:t>045:             $global:GraphConnected = $true</w:t>
      </w:r>
    </w:p>
    <w:p w14:paraId="1E88A790" w14:textId="77777777" w:rsidR="008273B8" w:rsidRDefault="00000000">
      <w:r>
        <w:t xml:space="preserve">     -&gt; Assigns a value to a variable.</w:t>
      </w:r>
    </w:p>
    <w:p w14:paraId="7B911421" w14:textId="77777777" w:rsidR="008273B8" w:rsidRDefault="00000000">
      <w:r>
        <w:t>046:             $lblStatus.Text = "Connected ✅"</w:t>
      </w:r>
    </w:p>
    <w:p w14:paraId="07BE2782" w14:textId="77777777" w:rsidR="008273B8" w:rsidRDefault="00000000">
      <w:r>
        <w:t xml:space="preserve">     -&gt; Assigns a value to a variable.</w:t>
      </w:r>
    </w:p>
    <w:p w14:paraId="24FE60E6" w14:textId="77777777" w:rsidR="008273B8" w:rsidRDefault="00000000">
      <w:r>
        <w:t>047:             $lblStatus.ForeColor = [System.Drawing.Color]::Green</w:t>
      </w:r>
    </w:p>
    <w:p w14:paraId="4DD813A6" w14:textId="77777777" w:rsidR="008273B8" w:rsidRDefault="00000000">
      <w:r>
        <w:t xml:space="preserve">     -&gt; Assigns a value to a variable.</w:t>
      </w:r>
    </w:p>
    <w:p w14:paraId="757694B4" w14:textId="77777777" w:rsidR="008273B8" w:rsidRDefault="00000000">
      <w:r>
        <w:t>048:             Log-UI "Connected to Microsoft Graph (interactive auth)." "OK"</w:t>
      </w:r>
    </w:p>
    <w:p w14:paraId="6133AF94" w14:textId="77777777" w:rsidR="008273B8" w:rsidRDefault="00000000">
      <w:r>
        <w:t xml:space="preserve">     -&gt; Writes a line to the GUI output textbox for user-visible logging.</w:t>
      </w:r>
    </w:p>
    <w:p w14:paraId="16E3BA14" w14:textId="77777777" w:rsidR="008273B8" w:rsidRDefault="00000000">
      <w:r>
        <w:lastRenderedPageBreak/>
        <w:t>049:         } catch {</w:t>
      </w:r>
    </w:p>
    <w:p w14:paraId="396647AA" w14:textId="77777777" w:rsidR="008273B8" w:rsidRDefault="00000000">
      <w:r>
        <w:t xml:space="preserve">     -&gt; Catch block to handle exceptions thrown in the try block.</w:t>
      </w:r>
    </w:p>
    <w:p w14:paraId="23D819A7" w14:textId="77777777" w:rsidR="008273B8" w:rsidRDefault="00000000">
      <w:r>
        <w:t>050:             $global:GraphConnected = $false</w:t>
      </w:r>
    </w:p>
    <w:p w14:paraId="345CEDCA" w14:textId="77777777" w:rsidR="008273B8" w:rsidRDefault="00000000">
      <w:r>
        <w:t xml:space="preserve">     -&gt; Assigns a value to a variable.</w:t>
      </w:r>
    </w:p>
    <w:p w14:paraId="6C1B3B37" w14:textId="77777777" w:rsidR="008273B8" w:rsidRDefault="00000000">
      <w:r>
        <w:t>051:             $lblStatus.Text = "Not Connected ❌"</w:t>
      </w:r>
    </w:p>
    <w:p w14:paraId="6BBBAF34" w14:textId="77777777" w:rsidR="008273B8" w:rsidRDefault="00000000">
      <w:r>
        <w:t xml:space="preserve">     -&gt; Assigns a value to a variable.</w:t>
      </w:r>
    </w:p>
    <w:p w14:paraId="1A3D5268" w14:textId="77777777" w:rsidR="008273B8" w:rsidRDefault="00000000">
      <w:r>
        <w:t>052:             $lblStatus.ForeColor = [System.Drawing.Color]::Red</w:t>
      </w:r>
    </w:p>
    <w:p w14:paraId="3D8F24A4" w14:textId="77777777" w:rsidR="008273B8" w:rsidRDefault="00000000">
      <w:r>
        <w:t xml:space="preserve">     -&gt; Assigns a value to a variable.</w:t>
      </w:r>
    </w:p>
    <w:p w14:paraId="377D7EA5" w14:textId="77777777" w:rsidR="008273B8" w:rsidRDefault="00000000">
      <w:r>
        <w:t>053:             Log-UI "Interactive Graph login failed: $_" "ERROR"</w:t>
      </w:r>
    </w:p>
    <w:p w14:paraId="64705C53" w14:textId="77777777" w:rsidR="008273B8" w:rsidRDefault="00000000">
      <w:r>
        <w:t xml:space="preserve">     -&gt; Writes a line to the GUI output textbox for user-visible logging.</w:t>
      </w:r>
    </w:p>
    <w:p w14:paraId="4592DAEE" w14:textId="77777777" w:rsidR="008273B8" w:rsidRDefault="00000000">
      <w:r>
        <w:t>054:             return</w:t>
      </w:r>
    </w:p>
    <w:p w14:paraId="2DE5C330" w14:textId="77777777" w:rsidR="008273B8" w:rsidRDefault="00000000">
      <w:r>
        <w:t xml:space="preserve">     -&gt; Returns from the function (exits early).</w:t>
      </w:r>
    </w:p>
    <w:p w14:paraId="627DE366" w14:textId="77777777" w:rsidR="008273B8" w:rsidRDefault="00000000">
      <w:r>
        <w:t>055:         }</w:t>
      </w:r>
    </w:p>
    <w:p w14:paraId="1289AD87" w14:textId="77777777" w:rsidR="008273B8" w:rsidRDefault="00000000">
      <w:r>
        <w:t xml:space="preserve">     -&gt; Executes: }</w:t>
      </w:r>
    </w:p>
    <w:p w14:paraId="46D2D5FB" w14:textId="77777777" w:rsidR="008273B8" w:rsidRDefault="00000000">
      <w:r>
        <w:t>056:     }</w:t>
      </w:r>
    </w:p>
    <w:p w14:paraId="2167D208" w14:textId="77777777" w:rsidR="008273B8" w:rsidRDefault="00000000">
      <w:r>
        <w:t xml:space="preserve">     -&gt; Executes: }</w:t>
      </w:r>
    </w:p>
    <w:p w14:paraId="26F13A33" w14:textId="77777777" w:rsidR="008273B8" w:rsidRDefault="00000000">
      <w:r>
        <w:t xml:space="preserve">057: </w:t>
      </w:r>
    </w:p>
    <w:p w14:paraId="0F528056" w14:textId="77777777" w:rsidR="008273B8" w:rsidRDefault="00000000">
      <w:r>
        <w:t>058:     # detect AD &amp; SCCM availability after connect</w:t>
      </w:r>
    </w:p>
    <w:p w14:paraId="6B12137E" w14:textId="77777777" w:rsidR="008273B8" w:rsidRDefault="00000000">
      <w:r>
        <w:t xml:space="preserve">     -&gt; Comment: detect AD &amp; SCCM availability after connect</w:t>
      </w:r>
    </w:p>
    <w:p w14:paraId="2F82C814" w14:textId="77777777" w:rsidR="008273B8" w:rsidRDefault="00000000">
      <w:r>
        <w:t>059:     if (Get-Module -ListAvailable -Name ActiveDirectory) { $global:ADAvailable = $true }</w:t>
      </w:r>
    </w:p>
    <w:p w14:paraId="4742721E" w14:textId="77777777" w:rsidR="008273B8" w:rsidRDefault="00000000">
      <w:r>
        <w:t xml:space="preserve">     -&gt; Checks whether the ActiveDirectory (RSAT) PowerShell module is available locally.</w:t>
      </w:r>
    </w:p>
    <w:p w14:paraId="5B20D458" w14:textId="77777777" w:rsidR="008273B8" w:rsidRDefault="00000000">
      <w:r>
        <w:t>060:     if ($Env:SMS_ADMIN_UI_PATH) { $global:SCCMAvailable = $true }</w:t>
      </w:r>
    </w:p>
    <w:p w14:paraId="157F1FF1" w14:textId="77777777" w:rsidR="008273B8" w:rsidRDefault="00000000">
      <w:r>
        <w:t xml:space="preserve">     -&gt; Executes: if ($Env:SMS_ADMIN_UI_PATH) { $global:SCCMAvailable = $true }</w:t>
      </w:r>
    </w:p>
    <w:p w14:paraId="48F93093" w14:textId="77777777" w:rsidR="008273B8" w:rsidRDefault="00000000">
      <w:r>
        <w:t>061:     Update-ActionButtonsState</w:t>
      </w:r>
    </w:p>
    <w:p w14:paraId="1AC950F2" w14:textId="77777777" w:rsidR="008273B8" w:rsidRDefault="00000000">
      <w:r>
        <w:t xml:space="preserve">     -&gt; Executes: Update-ActionButtonsState</w:t>
      </w:r>
    </w:p>
    <w:p w14:paraId="383309B7" w14:textId="77777777" w:rsidR="008273B8" w:rsidRDefault="00000000">
      <w:r>
        <w:lastRenderedPageBreak/>
        <w:t>062: }</w:t>
      </w:r>
    </w:p>
    <w:p w14:paraId="190874FE" w14:textId="77777777" w:rsidR="008273B8" w:rsidRDefault="00000000">
      <w:r>
        <w:t xml:space="preserve">     -&gt; Executes: }</w:t>
      </w:r>
    </w:p>
    <w:p w14:paraId="747D00FF" w14:textId="77777777" w:rsidR="008273B8" w:rsidRDefault="00000000">
      <w:pPr>
        <w:pStyle w:val="Heading2"/>
      </w:pPr>
      <w:r>
        <w:t>Function: Check-Prerequisites</w:t>
      </w:r>
    </w:p>
    <w:p w14:paraId="7A9C36D6" w14:textId="77777777" w:rsidR="008273B8" w:rsidRDefault="00000000">
      <w:pPr>
        <w:pStyle w:val="IntenseQuote"/>
      </w:pPr>
      <w:r>
        <w:t>Code excerpt:</w:t>
      </w:r>
    </w:p>
    <w:p w14:paraId="55F0A7DA" w14:textId="77777777" w:rsidR="008273B8" w:rsidRDefault="00000000">
      <w:r>
        <w:t>001: function Check-Prerequisites {</w:t>
      </w:r>
    </w:p>
    <w:p w14:paraId="0C6436A2" w14:textId="77777777" w:rsidR="008273B8" w:rsidRDefault="00000000">
      <w:r>
        <w:t xml:space="preserve">     -&gt; Function declaration - defines a callable routine.</w:t>
      </w:r>
    </w:p>
    <w:p w14:paraId="7B908F8F" w14:textId="77777777" w:rsidR="008273B8" w:rsidRDefault="00000000">
      <w:r>
        <w:t>002:     Log-UI "Starting prerequisite checks..." "INFO"</w:t>
      </w:r>
    </w:p>
    <w:p w14:paraId="73E04F51" w14:textId="77777777" w:rsidR="008273B8" w:rsidRDefault="00000000">
      <w:r>
        <w:t xml:space="preserve">     -&gt; Writes a line to the GUI output textbox for user-visible logging.</w:t>
      </w:r>
    </w:p>
    <w:p w14:paraId="7F4FC5B1" w14:textId="77777777" w:rsidR="008273B8" w:rsidRDefault="00000000">
      <w:r>
        <w:t>003:     $missing = @()</w:t>
      </w:r>
    </w:p>
    <w:p w14:paraId="32600D77" w14:textId="77777777" w:rsidR="008273B8" w:rsidRDefault="00000000">
      <w:r>
        <w:t xml:space="preserve">     -&gt; Assigns a value to a variable.</w:t>
      </w:r>
    </w:p>
    <w:p w14:paraId="29F152F1" w14:textId="77777777" w:rsidR="008273B8" w:rsidRDefault="00000000">
      <w:r>
        <w:t xml:space="preserve">004: </w:t>
      </w:r>
    </w:p>
    <w:p w14:paraId="2A07B0AF" w14:textId="77777777" w:rsidR="008273B8" w:rsidRDefault="00000000">
      <w:r>
        <w:t>005:     if (Get-Module -ListAvailable -Name Microsoft.Graph) { Log-UI "Microsoft.Graph module: OK" "OK" } else { Log-UI "Microsoft.Graph module: MISSING" "FAIL"; $missing += "Microsoft.Graph" }</w:t>
      </w:r>
    </w:p>
    <w:p w14:paraId="0411E7D8" w14:textId="77777777" w:rsidR="008273B8" w:rsidRDefault="00000000">
      <w:r>
        <w:t xml:space="preserve">     -&gt; Writes a line to the GUI output textbox for user-visible logging.</w:t>
      </w:r>
    </w:p>
    <w:p w14:paraId="3DF7FAC6" w14:textId="77777777" w:rsidR="008273B8" w:rsidRDefault="00000000">
      <w:r>
        <w:t xml:space="preserve">006: </w:t>
      </w:r>
    </w:p>
    <w:p w14:paraId="6D5C4555" w14:textId="77777777" w:rsidR="008273B8" w:rsidRDefault="00000000">
      <w:r>
        <w:t>007:     if (Get-Module -ListAvailable -Name ActiveDirectory) { Log-UI "ActiveDirectory module: OK" "OK"; $global:ADAvailable = $true } else { Log-UI "ActiveDirectory module: MISSING (RSAT AD Tools)" "FAIL"; $missing += "ActiveDirectory"; $global:ADAvailable = $false }</w:t>
      </w:r>
    </w:p>
    <w:p w14:paraId="07DCD20E" w14:textId="77777777" w:rsidR="008273B8" w:rsidRDefault="00000000">
      <w:r>
        <w:t xml:space="preserve">     -&gt; Checks whether the ActiveDirectory (RSAT) PowerShell module is available locally.</w:t>
      </w:r>
    </w:p>
    <w:p w14:paraId="3D732672" w14:textId="77777777" w:rsidR="008273B8" w:rsidRDefault="00000000">
      <w:r>
        <w:t xml:space="preserve">008: </w:t>
      </w:r>
    </w:p>
    <w:p w14:paraId="0596C892" w14:textId="77777777" w:rsidR="008273B8" w:rsidRDefault="00000000">
      <w:r>
        <w:t>009:     $sccmPath = $Env:SMS_ADMIN_UI_PATH</w:t>
      </w:r>
    </w:p>
    <w:p w14:paraId="049944C3" w14:textId="77777777" w:rsidR="008273B8" w:rsidRDefault="00000000">
      <w:r>
        <w:t xml:space="preserve">     -&gt; Assigns a value to a variable.</w:t>
      </w:r>
    </w:p>
    <w:p w14:paraId="06EF9767" w14:textId="77777777" w:rsidR="008273B8" w:rsidRDefault="00000000">
      <w:r>
        <w:t>010:     if ($sccmPath -and (Test-Path ($sccmPath.Substring(0,$sccmPath.Length-5) + '\ConfigurationManager.psd1'))) { Log-UI "SCCM ConfigurationManager module: OK" "OK"; $global:SCCMAvailable = $true } else { Log-UI "SCCM ConfigurationManager module: NOT FOUND (SCCM console missing)" "WARN"; $global:SCCMAvailable = $false; $missing += "ConfigurationManager(SCCMConsole)" }</w:t>
      </w:r>
    </w:p>
    <w:p w14:paraId="3090047D" w14:textId="77777777" w:rsidR="008273B8" w:rsidRDefault="00000000">
      <w:r>
        <w:lastRenderedPageBreak/>
        <w:t xml:space="preserve">     -&gt; Attempts to import the SCCM ConfigurationManager module (requires SCCM console installed locally).</w:t>
      </w:r>
    </w:p>
    <w:p w14:paraId="2009007C" w14:textId="77777777" w:rsidR="008273B8" w:rsidRDefault="00000000">
      <w:r>
        <w:t xml:space="preserve">011: </w:t>
      </w:r>
    </w:p>
    <w:p w14:paraId="14645D0E" w14:textId="77777777" w:rsidR="008273B8" w:rsidRDefault="00000000">
      <w:r>
        <w:t>012:     if ($missing.Count -gt 0) {</w:t>
      </w:r>
    </w:p>
    <w:p w14:paraId="6952AAEA" w14:textId="77777777" w:rsidR="008273B8" w:rsidRDefault="00000000">
      <w:r>
        <w:t xml:space="preserve">     -&gt; Executes: if ($missing.Count -gt 0) {</w:t>
      </w:r>
    </w:p>
    <w:p w14:paraId="2373C221" w14:textId="77777777" w:rsidR="008273B8" w:rsidRDefault="00000000">
      <w:r>
        <w:t>013:         $msg = "Missing components detected:`n- " + ($missing -join "`n- ") + "`n`nAttempt to install Microsoft.Graph and RSAT-AD (if available) now?"</w:t>
      </w:r>
    </w:p>
    <w:p w14:paraId="2AEB2DC7" w14:textId="77777777" w:rsidR="008273B8" w:rsidRDefault="00000000">
      <w:r>
        <w:t xml:space="preserve">     -&gt; Assigns a value to a variable.</w:t>
      </w:r>
    </w:p>
    <w:p w14:paraId="1B47F134" w14:textId="77777777" w:rsidR="008273B8" w:rsidRDefault="00000000">
      <w:r>
        <w:t>014:         $resp = [System.Windows.Forms.MessageBox]::Show($msg,"Missing Components", [System.Windows.Forms.MessageBoxButtons]::YesNo, [System.Windows.Forms.MessageBoxIcon]::Question)</w:t>
      </w:r>
    </w:p>
    <w:p w14:paraId="31FD1D6D" w14:textId="77777777" w:rsidR="008273B8" w:rsidRDefault="00000000">
      <w:r>
        <w:t xml:space="preserve">     -&gt; Displays a dialog box to the user (info/confirm/warning).</w:t>
      </w:r>
    </w:p>
    <w:p w14:paraId="565EA7A7" w14:textId="77777777" w:rsidR="008273B8" w:rsidRDefault="00000000">
      <w:r>
        <w:t>015:         if ($resp -eq [System.Windows.Forms.DialogResult]::Yes) {</w:t>
      </w:r>
    </w:p>
    <w:p w14:paraId="08528F55" w14:textId="77777777" w:rsidR="008273B8" w:rsidRDefault="00000000">
      <w:r>
        <w:t xml:space="preserve">     -&gt; Executes: if ($resp -eq [System.Windows.Forms.DialogResult]::Yes) {</w:t>
      </w:r>
    </w:p>
    <w:p w14:paraId="6251654D" w14:textId="77777777" w:rsidR="008273B8" w:rsidRDefault="00000000">
      <w:r>
        <w:t>016:             if ($missing -contains "Microsoft.Graph") {</w:t>
      </w:r>
    </w:p>
    <w:p w14:paraId="67A8285E" w14:textId="77777777" w:rsidR="008273B8" w:rsidRDefault="00000000">
      <w:r>
        <w:t xml:space="preserve">     -&gt; Executes: if ($missing -contains "Microsoft.Graph") {</w:t>
      </w:r>
    </w:p>
    <w:p w14:paraId="39217F7B" w14:textId="77777777" w:rsidR="008273B8" w:rsidRDefault="00000000">
      <w:r>
        <w:t>017:                 try { Install-PackageProvider -Name NuGet -MinimumVersion 2.8.5.201 -Force -Scope CurrentUser -ErrorAction SilentlyContinue; Install-Module -Name Microsoft.Graph -Scope CurrentUser -Force -AllowClobber -ErrorAction Stop; Log-UI "Microsoft.Graph installed." "OK" } catch { Log-UI "Failed to install Microsoft.Graph automatically: $_" "ERROR" }</w:t>
      </w:r>
    </w:p>
    <w:p w14:paraId="552469A6" w14:textId="77777777" w:rsidR="008273B8" w:rsidRDefault="00000000">
      <w:r>
        <w:t xml:space="preserve">     -&gt; Start of a try block for error handling.</w:t>
      </w:r>
    </w:p>
    <w:p w14:paraId="70F5E895" w14:textId="77777777" w:rsidR="008273B8" w:rsidRDefault="00000000">
      <w:r>
        <w:t>018:             }</w:t>
      </w:r>
    </w:p>
    <w:p w14:paraId="24E88FD2" w14:textId="77777777" w:rsidR="008273B8" w:rsidRDefault="00000000">
      <w:r>
        <w:t xml:space="preserve">     -&gt; Executes: }</w:t>
      </w:r>
    </w:p>
    <w:p w14:paraId="08E23027" w14:textId="77777777" w:rsidR="008273B8" w:rsidRDefault="00000000">
      <w:r>
        <w:t>019:             if ($missing -contains "ActiveDirectory") {</w:t>
      </w:r>
    </w:p>
    <w:p w14:paraId="685DF8DF" w14:textId="77777777" w:rsidR="008273B8" w:rsidRDefault="00000000">
      <w:r>
        <w:t xml:space="preserve">     -&gt; Executes: if ($missing -contains "ActiveDirectory") {</w:t>
      </w:r>
    </w:p>
    <w:p w14:paraId="78215F65" w14:textId="77777777" w:rsidR="008273B8" w:rsidRDefault="00000000">
      <w:r>
        <w:t xml:space="preserve">020:                 try { Log-UI "Attempting to add RSAT ActiveDirectory feature (may require restart &amp; admin)..." "INFO"; Add-WindowsCapability -Online -Name Rsat.ActiveDirectory.DS-LDS.Tools~~~~0.0.1.0 -ErrorAction Stop; Log-UI "RSAT ActiveDirectory installed via WindowsCapability." "OK" } catch { Log-UI "Automatic RSAT add failed or not supported on this OS: $_" "WARN"; [System.Windows.Forms.MessageBox]::Show("Automatic RSAT install failed or </w:t>
      </w:r>
      <w:r>
        <w:lastRenderedPageBreak/>
        <w:t>not supported. Please install RSAT Active Directory Tools manually.","Install RSAT", [System.Windows.Forms.MessageBoxButtons]::OK, [System.Windows.Forms.MessageBoxIcon]::Information) }</w:t>
      </w:r>
    </w:p>
    <w:p w14:paraId="3355A479" w14:textId="77777777" w:rsidR="008273B8" w:rsidRDefault="00000000">
      <w:r>
        <w:t xml:space="preserve">     -&gt; Start of a try block for error handling.</w:t>
      </w:r>
    </w:p>
    <w:p w14:paraId="77937651" w14:textId="77777777" w:rsidR="008273B8" w:rsidRDefault="00000000">
      <w:r>
        <w:t>021:             }</w:t>
      </w:r>
    </w:p>
    <w:p w14:paraId="6F2F02C0" w14:textId="77777777" w:rsidR="008273B8" w:rsidRDefault="00000000">
      <w:r>
        <w:t xml:space="preserve">     -&gt; Executes: }</w:t>
      </w:r>
    </w:p>
    <w:p w14:paraId="79896D5E" w14:textId="77777777" w:rsidR="008273B8" w:rsidRDefault="00000000">
      <w:r>
        <w:t>022:         } else { Log-UI "User chose not to auto-install missing components." "INFO" }</w:t>
      </w:r>
    </w:p>
    <w:p w14:paraId="2835A576" w14:textId="77777777" w:rsidR="008273B8" w:rsidRDefault="00000000">
      <w:r>
        <w:t xml:space="preserve">     -&gt; Writes a line to the GUI output textbox for user-visible logging.</w:t>
      </w:r>
    </w:p>
    <w:p w14:paraId="2D197284" w14:textId="77777777" w:rsidR="008273B8" w:rsidRDefault="00000000">
      <w:r>
        <w:t>023:     } else { Log-UI "All prerequisites present." "OK" }</w:t>
      </w:r>
    </w:p>
    <w:p w14:paraId="444AF2D7" w14:textId="77777777" w:rsidR="008273B8" w:rsidRDefault="00000000">
      <w:r>
        <w:t xml:space="preserve">     -&gt; Writes a line to the GUI output textbox for user-visible logging.</w:t>
      </w:r>
    </w:p>
    <w:p w14:paraId="0A53077D" w14:textId="77777777" w:rsidR="008273B8" w:rsidRDefault="00000000">
      <w:r>
        <w:t xml:space="preserve">024: </w:t>
      </w:r>
    </w:p>
    <w:p w14:paraId="2E52F0AC" w14:textId="77777777" w:rsidR="008273B8" w:rsidRDefault="00000000">
      <w:r>
        <w:t>025:     $global:PrereqsChecked = $true</w:t>
      </w:r>
    </w:p>
    <w:p w14:paraId="3EE7BB0B" w14:textId="77777777" w:rsidR="008273B8" w:rsidRDefault="00000000">
      <w:r>
        <w:t xml:space="preserve">     -&gt; Assigns a value to a variable.</w:t>
      </w:r>
    </w:p>
    <w:p w14:paraId="5AFF768D" w14:textId="77777777" w:rsidR="008273B8" w:rsidRDefault="00000000">
      <w:r>
        <w:t>026:     if (Get-Module -ListAvailable -Name ActiveDirectory) { $global:ADAvailable = $true }</w:t>
      </w:r>
    </w:p>
    <w:p w14:paraId="1573EC19" w14:textId="77777777" w:rsidR="008273B8" w:rsidRDefault="00000000">
      <w:r>
        <w:t xml:space="preserve">     -&gt; Checks whether the ActiveDirectory (RSAT) PowerShell module is available locally.</w:t>
      </w:r>
    </w:p>
    <w:p w14:paraId="1B352BA3" w14:textId="77777777" w:rsidR="008273B8" w:rsidRDefault="00000000">
      <w:r>
        <w:t>027:     if ($Env:SMS_ADMIN_UI_PATH) { $global:SCCMAvailable = $true }</w:t>
      </w:r>
    </w:p>
    <w:p w14:paraId="61D7DAAA" w14:textId="77777777" w:rsidR="008273B8" w:rsidRDefault="00000000">
      <w:r>
        <w:t xml:space="preserve">     -&gt; Executes: if ($Env:SMS_ADMIN_UI_PATH) { $global:SCCMAvailable = $true }</w:t>
      </w:r>
    </w:p>
    <w:p w14:paraId="30EC8C6B" w14:textId="77777777" w:rsidR="008273B8" w:rsidRDefault="00000000">
      <w:r>
        <w:t>028:     Update-ActionButtonsState</w:t>
      </w:r>
    </w:p>
    <w:p w14:paraId="7DD3A47B" w14:textId="77777777" w:rsidR="008273B8" w:rsidRDefault="00000000">
      <w:r>
        <w:t xml:space="preserve">     -&gt; Executes: Update-ActionButtonsState</w:t>
      </w:r>
    </w:p>
    <w:p w14:paraId="3B5A0B0E" w14:textId="77777777" w:rsidR="008273B8" w:rsidRDefault="00000000">
      <w:r>
        <w:t>029: }</w:t>
      </w:r>
    </w:p>
    <w:p w14:paraId="0866E20B" w14:textId="77777777" w:rsidR="008273B8" w:rsidRDefault="00000000">
      <w:r>
        <w:t xml:space="preserve">     -&gt; Executes: }</w:t>
      </w:r>
    </w:p>
    <w:p w14:paraId="6DFA7E2F" w14:textId="77777777" w:rsidR="008273B8" w:rsidRDefault="00000000">
      <w:pPr>
        <w:pStyle w:val="Heading2"/>
      </w:pPr>
      <w:r>
        <w:t>Function: Check-Serial</w:t>
      </w:r>
    </w:p>
    <w:p w14:paraId="3DC7C823" w14:textId="77777777" w:rsidR="008273B8" w:rsidRDefault="00000000">
      <w:pPr>
        <w:pStyle w:val="IntenseQuote"/>
      </w:pPr>
      <w:r>
        <w:t>Code excerpt:</w:t>
      </w:r>
    </w:p>
    <w:p w14:paraId="3455B252" w14:textId="77777777" w:rsidR="008273B8" w:rsidRDefault="00000000">
      <w:r>
        <w:t>001: function Check-Serial {</w:t>
      </w:r>
    </w:p>
    <w:p w14:paraId="56A6B1D4" w14:textId="77777777" w:rsidR="008273B8" w:rsidRDefault="00000000">
      <w:r>
        <w:t xml:space="preserve">     -&gt; Function declaration - defines a callable routine.</w:t>
      </w:r>
    </w:p>
    <w:p w14:paraId="5400FB24" w14:textId="77777777" w:rsidR="008273B8" w:rsidRDefault="00000000">
      <w:r>
        <w:t>002:     if (-not $global:PrereqsChecked) { Log-UI "Run 'Check Prerequisites' first." "FAIL"; return }</w:t>
      </w:r>
    </w:p>
    <w:p w14:paraId="44AF67D9" w14:textId="77777777" w:rsidR="008273B8" w:rsidRDefault="00000000">
      <w:r>
        <w:lastRenderedPageBreak/>
        <w:t xml:space="preserve">     -&gt; Writes a line to the GUI output textbox for user-visible logging.</w:t>
      </w:r>
    </w:p>
    <w:p w14:paraId="182FCC85" w14:textId="77777777" w:rsidR="008273B8" w:rsidRDefault="00000000">
      <w:r>
        <w:t>003:     if (-not $global:GraphConnected) { Log-UI "Connect/Login first." "FAIL"; return }</w:t>
      </w:r>
    </w:p>
    <w:p w14:paraId="7CC5D83D" w14:textId="77777777" w:rsidR="008273B8" w:rsidRDefault="00000000">
      <w:r>
        <w:t xml:space="preserve">     -&gt; Writes a line to the GUI output textbox for user-visible logging.</w:t>
      </w:r>
    </w:p>
    <w:p w14:paraId="4D0598C4" w14:textId="77777777" w:rsidR="008273B8" w:rsidRDefault="00000000">
      <w:r>
        <w:t xml:space="preserve">004: </w:t>
      </w:r>
    </w:p>
    <w:p w14:paraId="6AC273BD" w14:textId="77777777" w:rsidR="008273B8" w:rsidRDefault="00000000">
      <w:r>
        <w:t>005:     $serial = $SerialBox.Text.Trim()</w:t>
      </w:r>
    </w:p>
    <w:p w14:paraId="40DF0003" w14:textId="77777777" w:rsidR="008273B8" w:rsidRDefault="00000000">
      <w:r>
        <w:t xml:space="preserve">     -&gt; Assigns a value to a variable.</w:t>
      </w:r>
    </w:p>
    <w:p w14:paraId="46105193" w14:textId="77777777" w:rsidR="008273B8" w:rsidRDefault="00000000">
      <w:r>
        <w:t>006:     if (-not $serial) { Log-UI "Serial number required." "FAIL"; return }</w:t>
      </w:r>
    </w:p>
    <w:p w14:paraId="7B16501C" w14:textId="77777777" w:rsidR="008273B8" w:rsidRDefault="00000000">
      <w:r>
        <w:t xml:space="preserve">     -&gt; Writes a line to the GUI output textbox for user-visible logging.</w:t>
      </w:r>
    </w:p>
    <w:p w14:paraId="220C4EF7" w14:textId="77777777" w:rsidR="008273B8" w:rsidRDefault="00000000">
      <w:r>
        <w:t xml:space="preserve">007: </w:t>
      </w:r>
    </w:p>
    <w:p w14:paraId="4D3E18E5" w14:textId="77777777" w:rsidR="008273B8" w:rsidRDefault="00000000">
      <w:r>
        <w:t>008:     try {</w:t>
      </w:r>
    </w:p>
    <w:p w14:paraId="624DE7C0" w14:textId="77777777" w:rsidR="008273B8" w:rsidRDefault="00000000">
      <w:r>
        <w:t xml:space="preserve">     -&gt; Start of a try block for error handling.</w:t>
      </w:r>
    </w:p>
    <w:p w14:paraId="61C0936E" w14:textId="77777777" w:rsidR="008273B8" w:rsidRDefault="00000000">
      <w:r>
        <w:t>009:         Import-Module Microsoft.Graph -ErrorAction SilentlyContinue</w:t>
      </w:r>
    </w:p>
    <w:p w14:paraId="33E4C545" w14:textId="77777777" w:rsidR="008273B8" w:rsidRDefault="00000000">
      <w:r>
        <w:t xml:space="preserve">     -&gt; Imports the Microsoft.Graph PowerShell module required to call Graph API.</w:t>
      </w:r>
    </w:p>
    <w:p w14:paraId="6A70A787" w14:textId="77777777" w:rsidR="008273B8" w:rsidRDefault="00000000">
      <w:r>
        <w:t>010:         $found = Get-MgDeviceManagementWindowsAutopilotDeviceIdentity -All | Where-Object { $_.SerialNumber -eq $serial }</w:t>
      </w:r>
    </w:p>
    <w:p w14:paraId="7ED7E079" w14:textId="77777777" w:rsidR="008273B8" w:rsidRDefault="00000000">
      <w:r>
        <w:t xml:space="preserve">     -&gt; Queries Windows Autopilot device identities via Microsoft Graph.</w:t>
      </w:r>
    </w:p>
    <w:p w14:paraId="3ACB7A84" w14:textId="77777777" w:rsidR="008273B8" w:rsidRDefault="00000000">
      <w:r>
        <w:t>011:         if ($found) {</w:t>
      </w:r>
    </w:p>
    <w:p w14:paraId="2B27FDD6" w14:textId="77777777" w:rsidR="008273B8" w:rsidRDefault="00000000">
      <w:r>
        <w:t xml:space="preserve">     -&gt; Executes: if ($found) {</w:t>
      </w:r>
    </w:p>
    <w:p w14:paraId="3841B317" w14:textId="77777777" w:rsidR="008273B8" w:rsidRDefault="00000000">
      <w:r>
        <w:t>012:             $global:SerialFound = $true</w:t>
      </w:r>
    </w:p>
    <w:p w14:paraId="4B80439C" w14:textId="77777777" w:rsidR="008273B8" w:rsidRDefault="00000000">
      <w:r>
        <w:t xml:space="preserve">     -&gt; Assigns a value to a variable.</w:t>
      </w:r>
    </w:p>
    <w:p w14:paraId="12AE91BD" w14:textId="77777777" w:rsidR="008273B8" w:rsidRDefault="00000000">
      <w:r>
        <w:t>013:             $global:AutoPilotDevice = $found</w:t>
      </w:r>
    </w:p>
    <w:p w14:paraId="4E19BFE0" w14:textId="77777777" w:rsidR="008273B8" w:rsidRDefault="00000000">
      <w:r>
        <w:t xml:space="preserve">     -&gt; Assigns a value to a variable.</w:t>
      </w:r>
    </w:p>
    <w:p w14:paraId="4CE2C167" w14:textId="77777777" w:rsidR="008273B8" w:rsidRDefault="00000000">
      <w:r>
        <w:t>014:             $lblSerialStatus.Text = "Found ✅"</w:t>
      </w:r>
    </w:p>
    <w:p w14:paraId="32225BC5" w14:textId="77777777" w:rsidR="008273B8" w:rsidRDefault="00000000">
      <w:r>
        <w:t xml:space="preserve">     -&gt; Assigns a value to a variable.</w:t>
      </w:r>
    </w:p>
    <w:p w14:paraId="6B2755C0" w14:textId="77777777" w:rsidR="008273B8" w:rsidRDefault="00000000">
      <w:r>
        <w:t>015:             $lblSerialStatus.ForeColor = [System.Drawing.Color]::Green</w:t>
      </w:r>
    </w:p>
    <w:p w14:paraId="5F11A800" w14:textId="77777777" w:rsidR="008273B8" w:rsidRDefault="00000000">
      <w:r>
        <w:t xml:space="preserve">     -&gt; Assigns a value to a variable.</w:t>
      </w:r>
    </w:p>
    <w:p w14:paraId="4366EE94" w14:textId="77777777" w:rsidR="008273B8" w:rsidRDefault="00000000">
      <w:r>
        <w:lastRenderedPageBreak/>
        <w:t>016:             Log-UI "Autopilot record found: Serial=$serial ; Id=$($found.Id)" "OK"</w:t>
      </w:r>
    </w:p>
    <w:p w14:paraId="5EDB70CA" w14:textId="77777777" w:rsidR="008273B8" w:rsidRDefault="00000000">
      <w:r>
        <w:t xml:space="preserve">     -&gt; Writes a line to the GUI output textbox for user-visible logging.</w:t>
      </w:r>
    </w:p>
    <w:p w14:paraId="2382EB19" w14:textId="77777777" w:rsidR="008273B8" w:rsidRDefault="00000000">
      <w:r>
        <w:t>017:         } else {</w:t>
      </w:r>
    </w:p>
    <w:p w14:paraId="7081DF44" w14:textId="77777777" w:rsidR="008273B8" w:rsidRDefault="00000000">
      <w:r>
        <w:t xml:space="preserve">     -&gt; Executes: } else {</w:t>
      </w:r>
    </w:p>
    <w:p w14:paraId="415F34F4" w14:textId="77777777" w:rsidR="008273B8" w:rsidRDefault="00000000">
      <w:r>
        <w:t>018:             $global:SerialFound = $false</w:t>
      </w:r>
    </w:p>
    <w:p w14:paraId="7C7F5B37" w14:textId="77777777" w:rsidR="008273B8" w:rsidRDefault="00000000">
      <w:r>
        <w:t xml:space="preserve">     -&gt; Assigns a value to a variable.</w:t>
      </w:r>
    </w:p>
    <w:p w14:paraId="3CDB405F" w14:textId="77777777" w:rsidR="008273B8" w:rsidRDefault="00000000">
      <w:r>
        <w:t>019:             $global:AutoPilotDevice = $null</w:t>
      </w:r>
    </w:p>
    <w:p w14:paraId="42414BDC" w14:textId="77777777" w:rsidR="008273B8" w:rsidRDefault="00000000">
      <w:r>
        <w:t xml:space="preserve">     -&gt; Assigns a value to a variable.</w:t>
      </w:r>
    </w:p>
    <w:p w14:paraId="5E081E79" w14:textId="77777777" w:rsidR="008273B8" w:rsidRDefault="00000000">
      <w:r>
        <w:t>020:             $lblSerialStatus.Text = "Not Found ❌"</w:t>
      </w:r>
    </w:p>
    <w:p w14:paraId="7885E2D8" w14:textId="77777777" w:rsidR="008273B8" w:rsidRDefault="00000000">
      <w:r>
        <w:t xml:space="preserve">     -&gt; Assigns a value to a variable.</w:t>
      </w:r>
    </w:p>
    <w:p w14:paraId="435C5EF9" w14:textId="77777777" w:rsidR="008273B8" w:rsidRDefault="00000000">
      <w:r>
        <w:t>021:             $lblSerialStatus.ForeColor = [System.Drawing.Color]::Red</w:t>
      </w:r>
    </w:p>
    <w:p w14:paraId="49B43C84" w14:textId="77777777" w:rsidR="008273B8" w:rsidRDefault="00000000">
      <w:r>
        <w:t xml:space="preserve">     -&gt; Assigns a value to a variable.</w:t>
      </w:r>
    </w:p>
    <w:p w14:paraId="2282676D" w14:textId="77777777" w:rsidR="008273B8" w:rsidRDefault="00000000">
      <w:r>
        <w:t>022:             Log-UI "No Autopilot record found for serial: $serial" "FAIL"</w:t>
      </w:r>
    </w:p>
    <w:p w14:paraId="7FC68168" w14:textId="77777777" w:rsidR="008273B8" w:rsidRDefault="00000000">
      <w:r>
        <w:t xml:space="preserve">     -&gt; Writes a line to the GUI output textbox for user-visible logging.</w:t>
      </w:r>
    </w:p>
    <w:p w14:paraId="7D5F778D" w14:textId="77777777" w:rsidR="008273B8" w:rsidRDefault="00000000">
      <w:r>
        <w:t>023:         }</w:t>
      </w:r>
    </w:p>
    <w:p w14:paraId="527A5754" w14:textId="77777777" w:rsidR="008273B8" w:rsidRDefault="00000000">
      <w:r>
        <w:t xml:space="preserve">     -&gt; Executes: }</w:t>
      </w:r>
    </w:p>
    <w:p w14:paraId="3A751C24" w14:textId="77777777" w:rsidR="008273B8" w:rsidRDefault="00000000">
      <w:r>
        <w:t>024:     } catch {</w:t>
      </w:r>
    </w:p>
    <w:p w14:paraId="39C556C3" w14:textId="77777777" w:rsidR="008273B8" w:rsidRDefault="00000000">
      <w:r>
        <w:t xml:space="preserve">     -&gt; Catch block to handle exceptions thrown in the try block.</w:t>
      </w:r>
    </w:p>
    <w:p w14:paraId="629E4DD4" w14:textId="77777777" w:rsidR="008273B8" w:rsidRDefault="00000000">
      <w:r>
        <w:t>025:         Log-UI "Error checking Autopilot (Graph): $_" "ERROR"</w:t>
      </w:r>
    </w:p>
    <w:p w14:paraId="6E1CB9CB" w14:textId="77777777" w:rsidR="008273B8" w:rsidRDefault="00000000">
      <w:r>
        <w:t xml:space="preserve">     -&gt; Writes a line to the GUI output textbox for user-visible logging.</w:t>
      </w:r>
    </w:p>
    <w:p w14:paraId="5F10A3A5" w14:textId="77777777" w:rsidR="008273B8" w:rsidRDefault="00000000">
      <w:r>
        <w:t>026:     }</w:t>
      </w:r>
    </w:p>
    <w:p w14:paraId="1C62D75F" w14:textId="77777777" w:rsidR="008273B8" w:rsidRDefault="00000000">
      <w:r>
        <w:t xml:space="preserve">     -&gt; Executes: }</w:t>
      </w:r>
    </w:p>
    <w:p w14:paraId="16ED169B" w14:textId="77777777" w:rsidR="008273B8" w:rsidRDefault="00000000">
      <w:r>
        <w:t>027:     Update-ActionButtonsState</w:t>
      </w:r>
    </w:p>
    <w:p w14:paraId="2088E98A" w14:textId="77777777" w:rsidR="008273B8" w:rsidRDefault="00000000">
      <w:r>
        <w:t xml:space="preserve">     -&gt; Executes: Update-ActionButtonsState</w:t>
      </w:r>
    </w:p>
    <w:p w14:paraId="3F741392" w14:textId="77777777" w:rsidR="008273B8" w:rsidRDefault="00000000">
      <w:r>
        <w:t>028: }</w:t>
      </w:r>
    </w:p>
    <w:p w14:paraId="631FA9F8" w14:textId="77777777" w:rsidR="008273B8" w:rsidRDefault="00000000">
      <w:r>
        <w:lastRenderedPageBreak/>
        <w:t xml:space="preserve">     -&gt; Executes: }</w:t>
      </w:r>
    </w:p>
    <w:p w14:paraId="50C87871" w14:textId="77777777" w:rsidR="008273B8" w:rsidRDefault="00000000">
      <w:pPr>
        <w:pStyle w:val="Heading2"/>
      </w:pPr>
      <w:r>
        <w:t>Function: Check-DeviceName</w:t>
      </w:r>
    </w:p>
    <w:p w14:paraId="35C16FBA" w14:textId="77777777" w:rsidR="008273B8" w:rsidRDefault="00000000">
      <w:pPr>
        <w:pStyle w:val="IntenseQuote"/>
      </w:pPr>
      <w:r>
        <w:t>Code excerpt:</w:t>
      </w:r>
    </w:p>
    <w:p w14:paraId="58E802E4" w14:textId="77777777" w:rsidR="008273B8" w:rsidRDefault="00000000">
      <w:r>
        <w:t>001: function Check-DeviceName {</w:t>
      </w:r>
    </w:p>
    <w:p w14:paraId="57C3DA3D" w14:textId="77777777" w:rsidR="008273B8" w:rsidRDefault="00000000">
      <w:r>
        <w:t xml:space="preserve">     -&gt; Function declaration - defines a callable routine.</w:t>
      </w:r>
    </w:p>
    <w:p w14:paraId="0F984834" w14:textId="77777777" w:rsidR="008273B8" w:rsidRDefault="00000000">
      <w:r>
        <w:t>002:     if (-not $global:PrereqsChecked) { Log-UI "Run 'Check Prerequisites' first." "FAIL"; return }</w:t>
      </w:r>
    </w:p>
    <w:p w14:paraId="6016B7E6" w14:textId="77777777" w:rsidR="008273B8" w:rsidRDefault="00000000">
      <w:r>
        <w:t xml:space="preserve">     -&gt; Writes a line to the GUI output textbox for user-visible logging.</w:t>
      </w:r>
    </w:p>
    <w:p w14:paraId="6299D78E" w14:textId="77777777" w:rsidR="008273B8" w:rsidRDefault="00000000">
      <w:r>
        <w:t>003:     if (-not $global:GraphConnected) { Log-UI "Connect/Login first." "FAIL"; return }</w:t>
      </w:r>
    </w:p>
    <w:p w14:paraId="42EF5D18" w14:textId="77777777" w:rsidR="008273B8" w:rsidRDefault="00000000">
      <w:r>
        <w:t xml:space="preserve">     -&gt; Writes a line to the GUI output textbox for user-visible logging.</w:t>
      </w:r>
    </w:p>
    <w:p w14:paraId="73D33AE1" w14:textId="77777777" w:rsidR="008273B8" w:rsidRDefault="00000000">
      <w:r>
        <w:t xml:space="preserve">004: </w:t>
      </w:r>
    </w:p>
    <w:p w14:paraId="0986CFCA" w14:textId="77777777" w:rsidR="008273B8" w:rsidRDefault="00000000">
      <w:r>
        <w:t>005:     $dev = $DeviceBox.Text.Trim()</w:t>
      </w:r>
    </w:p>
    <w:p w14:paraId="13DE2A37" w14:textId="77777777" w:rsidR="008273B8" w:rsidRDefault="00000000">
      <w:r>
        <w:t xml:space="preserve">     -&gt; Assigns a value to a variable.</w:t>
      </w:r>
    </w:p>
    <w:p w14:paraId="4D062B70" w14:textId="77777777" w:rsidR="008273B8" w:rsidRDefault="00000000">
      <w:r>
        <w:t>006:     if (-not $dev) { Log-UI "Device name required." "FAIL"; return }</w:t>
      </w:r>
    </w:p>
    <w:p w14:paraId="00BD4F05" w14:textId="77777777" w:rsidR="008273B8" w:rsidRDefault="00000000">
      <w:r>
        <w:t xml:space="preserve">     -&gt; Writes a line to the GUI output textbox for user-visible logging.</w:t>
      </w:r>
    </w:p>
    <w:p w14:paraId="798D126F" w14:textId="77777777" w:rsidR="008273B8" w:rsidRDefault="00000000">
      <w:r>
        <w:t xml:space="preserve">007: </w:t>
      </w:r>
    </w:p>
    <w:p w14:paraId="34091F31" w14:textId="77777777" w:rsidR="008273B8" w:rsidRDefault="00000000">
      <w:r>
        <w:t>008:     $global:DeviceFound = $false</w:t>
      </w:r>
    </w:p>
    <w:p w14:paraId="5CFE6B59" w14:textId="77777777" w:rsidR="008273B8" w:rsidRDefault="00000000">
      <w:r>
        <w:t xml:space="preserve">     -&gt; Assigns a value to a variable.</w:t>
      </w:r>
    </w:p>
    <w:p w14:paraId="2769194A" w14:textId="77777777" w:rsidR="008273B8" w:rsidRDefault="00000000">
      <w:r>
        <w:t>009:     $global:EntraDevice = $null</w:t>
      </w:r>
    </w:p>
    <w:p w14:paraId="05FBEB33" w14:textId="77777777" w:rsidR="008273B8" w:rsidRDefault="00000000">
      <w:r>
        <w:t xml:space="preserve">     -&gt; Assigns a value to a variable.</w:t>
      </w:r>
    </w:p>
    <w:p w14:paraId="2C7AC9A9" w14:textId="77777777" w:rsidR="008273B8" w:rsidRDefault="00000000">
      <w:r>
        <w:t>010:     $global:ADFound = $false</w:t>
      </w:r>
    </w:p>
    <w:p w14:paraId="7D9732D4" w14:textId="77777777" w:rsidR="008273B8" w:rsidRDefault="00000000">
      <w:r>
        <w:t xml:space="preserve">     -&gt; Assigns a value to a variable.</w:t>
      </w:r>
    </w:p>
    <w:p w14:paraId="2C85F870" w14:textId="77777777" w:rsidR="008273B8" w:rsidRDefault="00000000">
      <w:r>
        <w:t>011:     $global:ADComputer = $null</w:t>
      </w:r>
    </w:p>
    <w:p w14:paraId="2A989943" w14:textId="77777777" w:rsidR="008273B8" w:rsidRDefault="00000000">
      <w:r>
        <w:t xml:space="preserve">     -&gt; Assigns a value to a variable.</w:t>
      </w:r>
    </w:p>
    <w:p w14:paraId="3B3C5823" w14:textId="77777777" w:rsidR="008273B8" w:rsidRDefault="00000000">
      <w:r>
        <w:t>012:     $global:SCCMFound = $false</w:t>
      </w:r>
    </w:p>
    <w:p w14:paraId="150E046B" w14:textId="77777777" w:rsidR="008273B8" w:rsidRDefault="00000000">
      <w:r>
        <w:t xml:space="preserve">     -&gt; Assigns a value to a variable.</w:t>
      </w:r>
    </w:p>
    <w:p w14:paraId="55CC3E35" w14:textId="77777777" w:rsidR="008273B8" w:rsidRDefault="00000000">
      <w:r>
        <w:lastRenderedPageBreak/>
        <w:t>013:     $global:SCCMDevice = $null</w:t>
      </w:r>
    </w:p>
    <w:p w14:paraId="177B6015" w14:textId="77777777" w:rsidR="008273B8" w:rsidRDefault="00000000">
      <w:r>
        <w:t xml:space="preserve">     -&gt; Assigns a value to a variable.</w:t>
      </w:r>
    </w:p>
    <w:p w14:paraId="7321BD86" w14:textId="77777777" w:rsidR="008273B8" w:rsidRDefault="00000000">
      <w:r>
        <w:t xml:space="preserve">014: </w:t>
      </w:r>
    </w:p>
    <w:p w14:paraId="7070AAD9" w14:textId="77777777" w:rsidR="008273B8" w:rsidRDefault="00000000">
      <w:r>
        <w:t>015:     try {</w:t>
      </w:r>
    </w:p>
    <w:p w14:paraId="2D5739B3" w14:textId="77777777" w:rsidR="008273B8" w:rsidRDefault="00000000">
      <w:r>
        <w:t xml:space="preserve">     -&gt; Start of a try block for error handling.</w:t>
      </w:r>
    </w:p>
    <w:p w14:paraId="064D4D0A" w14:textId="77777777" w:rsidR="008273B8" w:rsidRDefault="00000000">
      <w:r>
        <w:t>016:         Import-Module Microsoft.Graph -ErrorAction SilentlyContinue</w:t>
      </w:r>
    </w:p>
    <w:p w14:paraId="5E913745" w14:textId="77777777" w:rsidR="008273B8" w:rsidRDefault="00000000">
      <w:r>
        <w:t xml:space="preserve">     -&gt; Imports the Microsoft.Graph PowerShell module required to call Graph API.</w:t>
      </w:r>
    </w:p>
    <w:p w14:paraId="04024C94" w14:textId="77777777" w:rsidR="008273B8" w:rsidRDefault="00000000">
      <w:r>
        <w:t>017:         $device = Get-MgDevice -All | Where-Object { $_.DisplayName -eq $dev }</w:t>
      </w:r>
    </w:p>
    <w:p w14:paraId="67407C91" w14:textId="77777777" w:rsidR="008273B8" w:rsidRDefault="00000000">
      <w:r>
        <w:t xml:space="preserve">     -&gt; Queries Entra ID/Azure AD device objects using Microsoft Graph.</w:t>
      </w:r>
    </w:p>
    <w:p w14:paraId="2FF7A65C" w14:textId="77777777" w:rsidR="008273B8" w:rsidRDefault="00000000">
      <w:r>
        <w:t>018:         if ($device) {</w:t>
      </w:r>
    </w:p>
    <w:p w14:paraId="4AB5EF8A" w14:textId="77777777" w:rsidR="008273B8" w:rsidRDefault="00000000">
      <w:r>
        <w:t xml:space="preserve">     -&gt; Executes: if ($device) {</w:t>
      </w:r>
    </w:p>
    <w:p w14:paraId="40B34BFD" w14:textId="77777777" w:rsidR="008273B8" w:rsidRDefault="00000000">
      <w:r>
        <w:t>019:             $global:DeviceFound = $true</w:t>
      </w:r>
    </w:p>
    <w:p w14:paraId="3976EDFF" w14:textId="77777777" w:rsidR="008273B8" w:rsidRDefault="00000000">
      <w:r>
        <w:t xml:space="preserve">     -&gt; Assigns a value to a variable.</w:t>
      </w:r>
    </w:p>
    <w:p w14:paraId="2295153F" w14:textId="77777777" w:rsidR="008273B8" w:rsidRDefault="00000000">
      <w:r>
        <w:t>020:             $global:EntraDevice = $device</w:t>
      </w:r>
    </w:p>
    <w:p w14:paraId="4C5CE1E9" w14:textId="77777777" w:rsidR="008273B8" w:rsidRDefault="00000000">
      <w:r>
        <w:t xml:space="preserve">     -&gt; Assigns a value to a variable.</w:t>
      </w:r>
    </w:p>
    <w:p w14:paraId="22538130" w14:textId="77777777" w:rsidR="008273B8" w:rsidRDefault="00000000">
      <w:r>
        <w:t>021:             $lblDeviceStatus.Text = "Entra: Found ✅"</w:t>
      </w:r>
    </w:p>
    <w:p w14:paraId="788FC43C" w14:textId="77777777" w:rsidR="008273B8" w:rsidRDefault="00000000">
      <w:r>
        <w:t xml:space="preserve">     -&gt; Assigns a value to a variable.</w:t>
      </w:r>
    </w:p>
    <w:p w14:paraId="3E681BAC" w14:textId="77777777" w:rsidR="008273B8" w:rsidRDefault="00000000">
      <w:r>
        <w:t>022:             $lblDeviceStatus.ForeColor = [System.Drawing.Color]::Green</w:t>
      </w:r>
    </w:p>
    <w:p w14:paraId="3AFA6249" w14:textId="77777777" w:rsidR="008273B8" w:rsidRDefault="00000000">
      <w:r>
        <w:t xml:space="preserve">     -&gt; Assigns a value to a variable.</w:t>
      </w:r>
    </w:p>
    <w:p w14:paraId="32996B54" w14:textId="77777777" w:rsidR="008273B8" w:rsidRDefault="00000000">
      <w:r>
        <w:t>023:             Log-UI "Entra device found: $dev ; Id=$($device.Id)" "OK"</w:t>
      </w:r>
    </w:p>
    <w:p w14:paraId="42B74311" w14:textId="77777777" w:rsidR="008273B8" w:rsidRDefault="00000000">
      <w:r>
        <w:t xml:space="preserve">     -&gt; Writes a line to the GUI output textbox for user-visible logging.</w:t>
      </w:r>
    </w:p>
    <w:p w14:paraId="0B94BCF2" w14:textId="77777777" w:rsidR="008273B8" w:rsidRDefault="00000000">
      <w:r>
        <w:t>024:         } else {</w:t>
      </w:r>
    </w:p>
    <w:p w14:paraId="64213441" w14:textId="77777777" w:rsidR="008273B8" w:rsidRDefault="00000000">
      <w:r>
        <w:t xml:space="preserve">     -&gt; Executes: } else {</w:t>
      </w:r>
    </w:p>
    <w:p w14:paraId="68DE7F1F" w14:textId="77777777" w:rsidR="008273B8" w:rsidRDefault="00000000">
      <w:r>
        <w:t>025:             $lblDeviceStatus.Text = "Entra: Not Found ❌"</w:t>
      </w:r>
    </w:p>
    <w:p w14:paraId="3ABFBC7A" w14:textId="77777777" w:rsidR="008273B8" w:rsidRDefault="00000000">
      <w:r>
        <w:t xml:space="preserve">     -&gt; Assigns a value to a variable.</w:t>
      </w:r>
    </w:p>
    <w:p w14:paraId="68AE6398" w14:textId="77777777" w:rsidR="008273B8" w:rsidRDefault="00000000">
      <w:r>
        <w:lastRenderedPageBreak/>
        <w:t>026:             $lblDeviceStatus.ForeColor = [System.Drawing.Color]::Red</w:t>
      </w:r>
    </w:p>
    <w:p w14:paraId="052F9ECE" w14:textId="77777777" w:rsidR="008273B8" w:rsidRDefault="00000000">
      <w:r>
        <w:t xml:space="preserve">     -&gt; Assigns a value to a variable.</w:t>
      </w:r>
    </w:p>
    <w:p w14:paraId="0EEBFD7C" w14:textId="77777777" w:rsidR="008273B8" w:rsidRDefault="00000000">
      <w:r>
        <w:t>027:             Log-UI "Entra: No device found with name $dev" "FAIL"</w:t>
      </w:r>
    </w:p>
    <w:p w14:paraId="0E683DD0" w14:textId="77777777" w:rsidR="008273B8" w:rsidRDefault="00000000">
      <w:r>
        <w:t xml:space="preserve">     -&gt; Writes a line to the GUI output textbox for user-visible logging.</w:t>
      </w:r>
    </w:p>
    <w:p w14:paraId="50181E24" w14:textId="77777777" w:rsidR="008273B8" w:rsidRDefault="00000000">
      <w:r>
        <w:t>028:         }</w:t>
      </w:r>
    </w:p>
    <w:p w14:paraId="48493327" w14:textId="77777777" w:rsidR="008273B8" w:rsidRDefault="00000000">
      <w:r>
        <w:t xml:space="preserve">     -&gt; Executes: }</w:t>
      </w:r>
    </w:p>
    <w:p w14:paraId="3B3C4479" w14:textId="77777777" w:rsidR="008273B8" w:rsidRDefault="00000000">
      <w:r>
        <w:t>029:     } catch {</w:t>
      </w:r>
    </w:p>
    <w:p w14:paraId="121B9F9D" w14:textId="77777777" w:rsidR="008273B8" w:rsidRDefault="00000000">
      <w:r>
        <w:t xml:space="preserve">     -&gt; Catch block to handle exceptions thrown in the try block.</w:t>
      </w:r>
    </w:p>
    <w:p w14:paraId="48C712B7" w14:textId="77777777" w:rsidR="008273B8" w:rsidRDefault="00000000">
      <w:r>
        <w:t>030:         Log-UI "Error checking Entra device: $_" "ERROR"</w:t>
      </w:r>
    </w:p>
    <w:p w14:paraId="1825D7AA" w14:textId="77777777" w:rsidR="008273B8" w:rsidRDefault="00000000">
      <w:r>
        <w:t xml:space="preserve">     -&gt; Writes a line to the GUI output textbox for user-visible logging.</w:t>
      </w:r>
    </w:p>
    <w:p w14:paraId="7ECF5EC9" w14:textId="77777777" w:rsidR="008273B8" w:rsidRDefault="00000000">
      <w:r>
        <w:t>031:     }</w:t>
      </w:r>
    </w:p>
    <w:p w14:paraId="7474308A" w14:textId="77777777" w:rsidR="008273B8" w:rsidRDefault="00000000">
      <w:r>
        <w:t xml:space="preserve">     -&gt; Executes: }</w:t>
      </w:r>
    </w:p>
    <w:p w14:paraId="28771126" w14:textId="77777777" w:rsidR="008273B8" w:rsidRDefault="00000000">
      <w:r>
        <w:t xml:space="preserve">032: </w:t>
      </w:r>
    </w:p>
    <w:p w14:paraId="7AD9B1BF" w14:textId="77777777" w:rsidR="008273B8" w:rsidRDefault="00000000">
      <w:r>
        <w:t>033:     if ($global:ADAvailable) {</w:t>
      </w:r>
    </w:p>
    <w:p w14:paraId="0C84EF84" w14:textId="77777777" w:rsidR="008273B8" w:rsidRDefault="00000000">
      <w:r>
        <w:t xml:space="preserve">     -&gt; Executes: if ($global:ADAvailable) {</w:t>
      </w:r>
    </w:p>
    <w:p w14:paraId="62E549A2" w14:textId="77777777" w:rsidR="008273B8" w:rsidRDefault="00000000">
      <w:r>
        <w:t>034:         try {</w:t>
      </w:r>
    </w:p>
    <w:p w14:paraId="1146ABEA" w14:textId="77777777" w:rsidR="008273B8" w:rsidRDefault="00000000">
      <w:r>
        <w:t xml:space="preserve">     -&gt; Start of a try block for error handling.</w:t>
      </w:r>
    </w:p>
    <w:p w14:paraId="5F3DDE3D" w14:textId="77777777" w:rsidR="008273B8" w:rsidRDefault="00000000">
      <w:r>
        <w:t>035:             $cred = $global:ServiceCredential</w:t>
      </w:r>
    </w:p>
    <w:p w14:paraId="6383A6C5" w14:textId="77777777" w:rsidR="008273B8" w:rsidRDefault="00000000">
      <w:r>
        <w:t xml:space="preserve">     -&gt; Assigns a value to a variable.</w:t>
      </w:r>
    </w:p>
    <w:p w14:paraId="4CA1C0E3" w14:textId="77777777" w:rsidR="008273B8" w:rsidRDefault="00000000">
      <w:r>
        <w:t>036:             $comp = Get-ADComputer -Identity $dev -Credential $cred -ErrorAction SilentlyContinue</w:t>
      </w:r>
    </w:p>
    <w:p w14:paraId="74719ED3" w14:textId="77777777" w:rsidR="008273B8" w:rsidRDefault="00000000">
      <w:r>
        <w:t xml:space="preserve">     -&gt; Queries Active Directory for a computer object by name.</w:t>
      </w:r>
    </w:p>
    <w:p w14:paraId="45E7071A" w14:textId="77777777" w:rsidR="008273B8" w:rsidRDefault="00000000">
      <w:r>
        <w:t>037:             if ($comp) {</w:t>
      </w:r>
    </w:p>
    <w:p w14:paraId="4B08536D" w14:textId="77777777" w:rsidR="008273B8" w:rsidRDefault="00000000">
      <w:r>
        <w:t xml:space="preserve">     -&gt; Executes: if ($comp) {</w:t>
      </w:r>
    </w:p>
    <w:p w14:paraId="1975546B" w14:textId="77777777" w:rsidR="008273B8" w:rsidRDefault="00000000">
      <w:r>
        <w:t>038:                 $global:ADFound = $true</w:t>
      </w:r>
    </w:p>
    <w:p w14:paraId="45343BDA" w14:textId="77777777" w:rsidR="008273B8" w:rsidRDefault="00000000">
      <w:r>
        <w:t xml:space="preserve">     -&gt; Assigns a value to a variable.</w:t>
      </w:r>
    </w:p>
    <w:p w14:paraId="7FE8EFC3" w14:textId="77777777" w:rsidR="008273B8" w:rsidRDefault="00000000">
      <w:r>
        <w:lastRenderedPageBreak/>
        <w:t>039:                 $global:ADComputer = $comp</w:t>
      </w:r>
    </w:p>
    <w:p w14:paraId="2642F651" w14:textId="77777777" w:rsidR="008273B8" w:rsidRDefault="00000000">
      <w:r>
        <w:t xml:space="preserve">     -&gt; Assigns a value to a variable.</w:t>
      </w:r>
    </w:p>
    <w:p w14:paraId="71F0393F" w14:textId="77777777" w:rsidR="008273B8" w:rsidRDefault="00000000">
      <w:r>
        <w:t>040:                 $lblADStatus.Text = "AD: Found ✅"</w:t>
      </w:r>
    </w:p>
    <w:p w14:paraId="27D10C17" w14:textId="77777777" w:rsidR="008273B8" w:rsidRDefault="00000000">
      <w:r>
        <w:t xml:space="preserve">     -&gt; Assigns a value to a variable.</w:t>
      </w:r>
    </w:p>
    <w:p w14:paraId="19C99EE8" w14:textId="77777777" w:rsidR="008273B8" w:rsidRDefault="00000000">
      <w:r>
        <w:t>041:                 $lblADStatus.ForeColor = [System.Drawing.Color]::Green</w:t>
      </w:r>
    </w:p>
    <w:p w14:paraId="66E1E7DF" w14:textId="77777777" w:rsidR="008273B8" w:rsidRDefault="00000000">
      <w:r>
        <w:t xml:space="preserve">     -&gt; Assigns a value to a variable.</w:t>
      </w:r>
    </w:p>
    <w:p w14:paraId="03893BB2" w14:textId="77777777" w:rsidR="008273B8" w:rsidRDefault="00000000">
      <w:r>
        <w:t>042:                 Log-UI "AD Computer found: $dev ; DN=$($comp.DistinguishedName)" "OK"</w:t>
      </w:r>
    </w:p>
    <w:p w14:paraId="42C3BB6F" w14:textId="77777777" w:rsidR="008273B8" w:rsidRDefault="00000000">
      <w:r>
        <w:t xml:space="preserve">     -&gt; Writes a line to the GUI output textbox for user-visible logging.</w:t>
      </w:r>
    </w:p>
    <w:p w14:paraId="69FA6BC3" w14:textId="77777777" w:rsidR="008273B8" w:rsidRDefault="00000000">
      <w:r>
        <w:t>043:             } else {</w:t>
      </w:r>
    </w:p>
    <w:p w14:paraId="4704FAE5" w14:textId="77777777" w:rsidR="008273B8" w:rsidRDefault="00000000">
      <w:r>
        <w:t xml:space="preserve">     -&gt; Executes: } else {</w:t>
      </w:r>
    </w:p>
    <w:p w14:paraId="251A01FA" w14:textId="77777777" w:rsidR="008273B8" w:rsidRDefault="00000000">
      <w:r>
        <w:t>044:                 $lblADStatus.Text = "AD: Not Found ❌"</w:t>
      </w:r>
    </w:p>
    <w:p w14:paraId="71CAA50A" w14:textId="77777777" w:rsidR="008273B8" w:rsidRDefault="00000000">
      <w:r>
        <w:t xml:space="preserve">     -&gt; Assigns a value to a variable.</w:t>
      </w:r>
    </w:p>
    <w:p w14:paraId="062A6CF1" w14:textId="77777777" w:rsidR="008273B8" w:rsidRDefault="00000000">
      <w:r>
        <w:t>045:                 $lblADStatus.ForeColor = [System.Drawing.Color]::Red</w:t>
      </w:r>
    </w:p>
    <w:p w14:paraId="24A21A37" w14:textId="77777777" w:rsidR="008273B8" w:rsidRDefault="00000000">
      <w:r>
        <w:t xml:space="preserve">     -&gt; Assigns a value to a variable.</w:t>
      </w:r>
    </w:p>
    <w:p w14:paraId="79D48073" w14:textId="77777777" w:rsidR="008273B8" w:rsidRDefault="00000000">
      <w:r>
        <w:t>046:                 Log-UI "AD: No computer found with name $dev" "FAIL"</w:t>
      </w:r>
    </w:p>
    <w:p w14:paraId="6850BF20" w14:textId="77777777" w:rsidR="008273B8" w:rsidRDefault="00000000">
      <w:r>
        <w:t xml:space="preserve">     -&gt; Writes a line to the GUI output textbox for user-visible logging.</w:t>
      </w:r>
    </w:p>
    <w:p w14:paraId="7CC1187F" w14:textId="77777777" w:rsidR="008273B8" w:rsidRDefault="00000000">
      <w:r>
        <w:t>047:             }</w:t>
      </w:r>
    </w:p>
    <w:p w14:paraId="16D5B33B" w14:textId="77777777" w:rsidR="008273B8" w:rsidRDefault="00000000">
      <w:r>
        <w:t xml:space="preserve">     -&gt; Executes: }</w:t>
      </w:r>
    </w:p>
    <w:p w14:paraId="1F4991E9" w14:textId="77777777" w:rsidR="008273B8" w:rsidRDefault="00000000">
      <w:r>
        <w:t>048:         } catch {</w:t>
      </w:r>
    </w:p>
    <w:p w14:paraId="646F6951" w14:textId="77777777" w:rsidR="008273B8" w:rsidRDefault="00000000">
      <w:r>
        <w:t xml:space="preserve">     -&gt; Catch block to handle exceptions thrown in the try block.</w:t>
      </w:r>
    </w:p>
    <w:p w14:paraId="212821D1" w14:textId="77777777" w:rsidR="008273B8" w:rsidRDefault="00000000">
      <w:r>
        <w:t>049:             Log-UI "Error checking AD computer: $_" "ERROR"</w:t>
      </w:r>
    </w:p>
    <w:p w14:paraId="1BA61D27" w14:textId="77777777" w:rsidR="008273B8" w:rsidRDefault="00000000">
      <w:r>
        <w:t xml:space="preserve">     -&gt; Writes a line to the GUI output textbox for user-visible logging.</w:t>
      </w:r>
    </w:p>
    <w:p w14:paraId="4EB92CEB" w14:textId="77777777" w:rsidR="008273B8" w:rsidRDefault="00000000">
      <w:r>
        <w:t>050:         }</w:t>
      </w:r>
    </w:p>
    <w:p w14:paraId="30FD25B7" w14:textId="77777777" w:rsidR="008273B8" w:rsidRDefault="00000000">
      <w:r>
        <w:t xml:space="preserve">     -&gt; Executes: }</w:t>
      </w:r>
    </w:p>
    <w:p w14:paraId="7A9C97FF" w14:textId="77777777" w:rsidR="008273B8" w:rsidRDefault="00000000">
      <w:r>
        <w:t>051:     } else {</w:t>
      </w:r>
    </w:p>
    <w:p w14:paraId="64800C84" w14:textId="77777777" w:rsidR="008273B8" w:rsidRDefault="00000000">
      <w:r>
        <w:lastRenderedPageBreak/>
        <w:t xml:space="preserve">     -&gt; Executes: } else {</w:t>
      </w:r>
    </w:p>
    <w:p w14:paraId="1F6D1FF6" w14:textId="77777777" w:rsidR="008273B8" w:rsidRDefault="00000000">
      <w:r>
        <w:t>052:         $lblADStatus.Text = "AD: Module N/A"</w:t>
      </w:r>
    </w:p>
    <w:p w14:paraId="386FEB72" w14:textId="77777777" w:rsidR="008273B8" w:rsidRDefault="00000000">
      <w:r>
        <w:t xml:space="preserve">     -&gt; Assigns a value to a variable.</w:t>
      </w:r>
    </w:p>
    <w:p w14:paraId="38A84E67" w14:textId="77777777" w:rsidR="008273B8" w:rsidRDefault="00000000">
      <w:r>
        <w:t>053:         $lblADStatus.ForeColor = [System.Drawing.Color]::Orange</w:t>
      </w:r>
    </w:p>
    <w:p w14:paraId="2BD4A507" w14:textId="77777777" w:rsidR="008273B8" w:rsidRDefault="00000000">
      <w:r>
        <w:t xml:space="preserve">     -&gt; Assigns a value to a variable.</w:t>
      </w:r>
    </w:p>
    <w:p w14:paraId="17CBCEB1" w14:textId="77777777" w:rsidR="008273B8" w:rsidRDefault="00000000">
      <w:r>
        <w:t>054:     }</w:t>
      </w:r>
    </w:p>
    <w:p w14:paraId="00C52B48" w14:textId="77777777" w:rsidR="008273B8" w:rsidRDefault="00000000">
      <w:r>
        <w:t xml:space="preserve">     -&gt; Executes: }</w:t>
      </w:r>
    </w:p>
    <w:p w14:paraId="271A0781" w14:textId="77777777" w:rsidR="008273B8" w:rsidRDefault="00000000">
      <w:r>
        <w:t xml:space="preserve">055: </w:t>
      </w:r>
    </w:p>
    <w:p w14:paraId="2C9EA8FF" w14:textId="77777777" w:rsidR="008273B8" w:rsidRDefault="00000000">
      <w:r>
        <w:t>056:     if ($global:SCCMAvailable) {</w:t>
      </w:r>
    </w:p>
    <w:p w14:paraId="5DC60867" w14:textId="77777777" w:rsidR="008273B8" w:rsidRDefault="00000000">
      <w:r>
        <w:t xml:space="preserve">     -&gt; Executes: if ($global:SCCMAvailable) {</w:t>
      </w:r>
    </w:p>
    <w:p w14:paraId="113D3DBC" w14:textId="77777777" w:rsidR="008273B8" w:rsidRDefault="00000000">
      <w:r>
        <w:t>057:         try {</w:t>
      </w:r>
    </w:p>
    <w:p w14:paraId="75761D13" w14:textId="77777777" w:rsidR="008273B8" w:rsidRDefault="00000000">
      <w:r>
        <w:t xml:space="preserve">     -&gt; Start of a try block for error handling.</w:t>
      </w:r>
    </w:p>
    <w:p w14:paraId="4F46628E" w14:textId="77777777" w:rsidR="008273B8" w:rsidRDefault="00000000">
      <w:r>
        <w:t>058:             if (-not (Get-Module ConfigurationManager)) {</w:t>
      </w:r>
    </w:p>
    <w:p w14:paraId="5A3FB6C7" w14:textId="77777777" w:rsidR="008273B8" w:rsidRDefault="00000000">
      <w:r>
        <w:t xml:space="preserve">     -&gt; Executes: if (-not (Get-Module ConfigurationManager)) {</w:t>
      </w:r>
    </w:p>
    <w:p w14:paraId="5953DE49" w14:textId="77777777" w:rsidR="008273B8" w:rsidRDefault="00000000">
      <w:r>
        <w:t>059:                 Import-Module ($Env:SMS_ADMIN_UI_PATH.Substring(0,$Env:SMS_ADMIN_UI_PATH.Length-5) + '\ConfigurationManager.psd1') -ErrorAction SilentlyContinue</w:t>
      </w:r>
    </w:p>
    <w:p w14:paraId="0183893D" w14:textId="77777777" w:rsidR="008273B8" w:rsidRDefault="00000000">
      <w:r>
        <w:t xml:space="preserve">     -&gt; Attempts to import the SCCM ConfigurationManager module (requires SCCM console installed locally).</w:t>
      </w:r>
    </w:p>
    <w:p w14:paraId="2E34A029" w14:textId="77777777" w:rsidR="008273B8" w:rsidRDefault="00000000">
      <w:r>
        <w:t>060:             }</w:t>
      </w:r>
    </w:p>
    <w:p w14:paraId="33F104D0" w14:textId="77777777" w:rsidR="008273B8" w:rsidRDefault="00000000">
      <w:r>
        <w:t xml:space="preserve">     -&gt; Executes: }</w:t>
      </w:r>
    </w:p>
    <w:p w14:paraId="40525C38" w14:textId="77777777" w:rsidR="008273B8" w:rsidRDefault="00000000">
      <w:r>
        <w:t>061:             $d = Get-CMDevice -Name $dev -ErrorAction SilentlyContinue</w:t>
      </w:r>
    </w:p>
    <w:p w14:paraId="32A89877" w14:textId="77777777" w:rsidR="008273B8" w:rsidRDefault="00000000">
      <w:r>
        <w:t xml:space="preserve">     -&gt; Queries SCCM for a device record by name.</w:t>
      </w:r>
    </w:p>
    <w:p w14:paraId="08EDCD5F" w14:textId="77777777" w:rsidR="008273B8" w:rsidRDefault="00000000">
      <w:r>
        <w:t>062:             if ($d) {</w:t>
      </w:r>
    </w:p>
    <w:p w14:paraId="25EC7B92" w14:textId="77777777" w:rsidR="008273B8" w:rsidRDefault="00000000">
      <w:r>
        <w:t xml:space="preserve">     -&gt; Executes: if ($d) {</w:t>
      </w:r>
    </w:p>
    <w:p w14:paraId="7C4D6381" w14:textId="77777777" w:rsidR="008273B8" w:rsidRDefault="00000000">
      <w:r>
        <w:t>063:                 $global:SCCMFound = $true</w:t>
      </w:r>
    </w:p>
    <w:p w14:paraId="3FEF5967" w14:textId="77777777" w:rsidR="008273B8" w:rsidRDefault="00000000">
      <w:r>
        <w:t xml:space="preserve">     -&gt; Assigns a value to a variable.</w:t>
      </w:r>
    </w:p>
    <w:p w14:paraId="5C45A2E7" w14:textId="77777777" w:rsidR="008273B8" w:rsidRDefault="00000000">
      <w:r>
        <w:lastRenderedPageBreak/>
        <w:t>064:                 $global:SCCMDevice = $d</w:t>
      </w:r>
    </w:p>
    <w:p w14:paraId="768753A1" w14:textId="77777777" w:rsidR="008273B8" w:rsidRDefault="00000000">
      <w:r>
        <w:t xml:space="preserve">     -&gt; Assigns a value to a variable.</w:t>
      </w:r>
    </w:p>
    <w:p w14:paraId="40A02DEA" w14:textId="77777777" w:rsidR="008273B8" w:rsidRDefault="00000000">
      <w:r>
        <w:t>065:                 $lblSCCMStatus.Text = "SCCM: Found ✅"</w:t>
      </w:r>
    </w:p>
    <w:p w14:paraId="5C0E4F89" w14:textId="77777777" w:rsidR="008273B8" w:rsidRDefault="00000000">
      <w:r>
        <w:t xml:space="preserve">     -&gt; Assigns a value to a variable.</w:t>
      </w:r>
    </w:p>
    <w:p w14:paraId="2C0E1955" w14:textId="77777777" w:rsidR="008273B8" w:rsidRDefault="00000000">
      <w:r>
        <w:t>066:                 $lblSCCMStatus.ForeColor = [System.Drawing.Color]::Green</w:t>
      </w:r>
    </w:p>
    <w:p w14:paraId="33EE8E32" w14:textId="77777777" w:rsidR="008273B8" w:rsidRDefault="00000000">
      <w:r>
        <w:t xml:space="preserve">     -&gt; Assigns a value to a variable.</w:t>
      </w:r>
    </w:p>
    <w:p w14:paraId="61D1F678" w14:textId="77777777" w:rsidR="008273B8" w:rsidRDefault="00000000">
      <w:r>
        <w:t>067:                 Log-UI "SCCM device found: $dev ; ResourceID=$($d.ResourceID)" "OK"</w:t>
      </w:r>
    </w:p>
    <w:p w14:paraId="4EE93F6C" w14:textId="77777777" w:rsidR="008273B8" w:rsidRDefault="00000000">
      <w:r>
        <w:t xml:space="preserve">     -&gt; Writes a line to the GUI output textbox for user-visible logging.</w:t>
      </w:r>
    </w:p>
    <w:p w14:paraId="6532E64D" w14:textId="77777777" w:rsidR="008273B8" w:rsidRDefault="00000000">
      <w:r>
        <w:t>068:             } else {</w:t>
      </w:r>
    </w:p>
    <w:p w14:paraId="6CBA1088" w14:textId="77777777" w:rsidR="008273B8" w:rsidRDefault="00000000">
      <w:r>
        <w:t xml:space="preserve">     -&gt; Executes: } else {</w:t>
      </w:r>
    </w:p>
    <w:p w14:paraId="39191536" w14:textId="77777777" w:rsidR="008273B8" w:rsidRDefault="00000000">
      <w:r>
        <w:t>069:                 $lblSCCMStatus.Text = "SCCM: Not Found ❌"</w:t>
      </w:r>
    </w:p>
    <w:p w14:paraId="124F905D" w14:textId="77777777" w:rsidR="008273B8" w:rsidRDefault="00000000">
      <w:r>
        <w:t xml:space="preserve">     -&gt; Assigns a value to a variable.</w:t>
      </w:r>
    </w:p>
    <w:p w14:paraId="1161E7CD" w14:textId="77777777" w:rsidR="008273B8" w:rsidRDefault="00000000">
      <w:r>
        <w:t>070:                 $lblSCCMStatus.ForeColor = [System.Drawing.Color]::Red</w:t>
      </w:r>
    </w:p>
    <w:p w14:paraId="740656CC" w14:textId="77777777" w:rsidR="008273B8" w:rsidRDefault="00000000">
      <w:r>
        <w:t xml:space="preserve">     -&gt; Assigns a value to a variable.</w:t>
      </w:r>
    </w:p>
    <w:p w14:paraId="323CBA36" w14:textId="77777777" w:rsidR="008273B8" w:rsidRDefault="00000000">
      <w:r>
        <w:t>071:                 Log-UI "SCCM: No device found with name $dev" "FAIL"</w:t>
      </w:r>
    </w:p>
    <w:p w14:paraId="5EC064E2" w14:textId="77777777" w:rsidR="008273B8" w:rsidRDefault="00000000">
      <w:r>
        <w:t xml:space="preserve">     -&gt; Writes a line to the GUI output textbox for user-visible logging.</w:t>
      </w:r>
    </w:p>
    <w:p w14:paraId="15EB25F2" w14:textId="77777777" w:rsidR="008273B8" w:rsidRDefault="00000000">
      <w:r>
        <w:t>072:             }</w:t>
      </w:r>
    </w:p>
    <w:p w14:paraId="791B6158" w14:textId="77777777" w:rsidR="008273B8" w:rsidRDefault="00000000">
      <w:r>
        <w:t xml:space="preserve">     -&gt; Executes: }</w:t>
      </w:r>
    </w:p>
    <w:p w14:paraId="2A726229" w14:textId="77777777" w:rsidR="008273B8" w:rsidRDefault="00000000">
      <w:r>
        <w:t>073:         } catch {</w:t>
      </w:r>
    </w:p>
    <w:p w14:paraId="012C75AC" w14:textId="77777777" w:rsidR="008273B8" w:rsidRDefault="00000000">
      <w:r>
        <w:t xml:space="preserve">     -&gt; Catch block to handle exceptions thrown in the try block.</w:t>
      </w:r>
    </w:p>
    <w:p w14:paraId="21AAF27F" w14:textId="77777777" w:rsidR="008273B8" w:rsidRDefault="00000000">
      <w:r>
        <w:t>074:             Log-UI "Error checking SCCM: $_" "ERROR"</w:t>
      </w:r>
    </w:p>
    <w:p w14:paraId="3625AFA8" w14:textId="77777777" w:rsidR="008273B8" w:rsidRDefault="00000000">
      <w:r>
        <w:t xml:space="preserve">     -&gt; Writes a line to the GUI output textbox for user-visible logging.</w:t>
      </w:r>
    </w:p>
    <w:p w14:paraId="5ED083E1" w14:textId="77777777" w:rsidR="008273B8" w:rsidRDefault="00000000">
      <w:r>
        <w:t>075:         }</w:t>
      </w:r>
    </w:p>
    <w:p w14:paraId="0060279C" w14:textId="77777777" w:rsidR="008273B8" w:rsidRDefault="00000000">
      <w:r>
        <w:t xml:space="preserve">     -&gt; Executes: }</w:t>
      </w:r>
    </w:p>
    <w:p w14:paraId="03DC291F" w14:textId="77777777" w:rsidR="008273B8" w:rsidRDefault="00000000">
      <w:r>
        <w:t>076:     } else {</w:t>
      </w:r>
    </w:p>
    <w:p w14:paraId="30224C80" w14:textId="77777777" w:rsidR="008273B8" w:rsidRDefault="00000000">
      <w:r>
        <w:lastRenderedPageBreak/>
        <w:t xml:space="preserve">     -&gt; Executes: } else {</w:t>
      </w:r>
    </w:p>
    <w:p w14:paraId="2EDDA23A" w14:textId="77777777" w:rsidR="008273B8" w:rsidRDefault="00000000">
      <w:r>
        <w:t>077:         $lblSCCMStatus.Text = "SCCM: N/A"</w:t>
      </w:r>
    </w:p>
    <w:p w14:paraId="07A568EC" w14:textId="77777777" w:rsidR="008273B8" w:rsidRDefault="00000000">
      <w:r>
        <w:t xml:space="preserve">     -&gt; Assigns a value to a variable.</w:t>
      </w:r>
    </w:p>
    <w:p w14:paraId="6FB6D965" w14:textId="77777777" w:rsidR="008273B8" w:rsidRDefault="00000000">
      <w:r>
        <w:t>078:         $lblSCCMStatus.ForeColor = [System.Drawing.Color]::Orange</w:t>
      </w:r>
    </w:p>
    <w:p w14:paraId="54BEEDF7" w14:textId="77777777" w:rsidR="008273B8" w:rsidRDefault="00000000">
      <w:r>
        <w:t xml:space="preserve">     -&gt; Assigns a value to a variable.</w:t>
      </w:r>
    </w:p>
    <w:p w14:paraId="3BBBFF1D" w14:textId="77777777" w:rsidR="008273B8" w:rsidRDefault="00000000">
      <w:r>
        <w:t>079:     }</w:t>
      </w:r>
    </w:p>
    <w:p w14:paraId="3636C1F8" w14:textId="77777777" w:rsidR="008273B8" w:rsidRDefault="00000000">
      <w:r>
        <w:t xml:space="preserve">     -&gt; Executes: }</w:t>
      </w:r>
    </w:p>
    <w:p w14:paraId="6DBC170A" w14:textId="77777777" w:rsidR="008273B8" w:rsidRDefault="00000000">
      <w:r>
        <w:t xml:space="preserve">080: </w:t>
      </w:r>
    </w:p>
    <w:p w14:paraId="63CCD391" w14:textId="77777777" w:rsidR="008273B8" w:rsidRDefault="00000000">
      <w:r>
        <w:t>081:     Update-ActionButtonsState</w:t>
      </w:r>
    </w:p>
    <w:p w14:paraId="43DD421C" w14:textId="77777777" w:rsidR="008273B8" w:rsidRDefault="00000000">
      <w:r>
        <w:t xml:space="preserve">     -&gt; Executes: Update-ActionButtonsState</w:t>
      </w:r>
    </w:p>
    <w:p w14:paraId="1A3DFD3F" w14:textId="77777777" w:rsidR="008273B8" w:rsidRDefault="00000000">
      <w:r>
        <w:t>082: }</w:t>
      </w:r>
    </w:p>
    <w:p w14:paraId="572921E4" w14:textId="77777777" w:rsidR="008273B8" w:rsidRDefault="00000000">
      <w:r>
        <w:t xml:space="preserve">     -&gt; Executes: }</w:t>
      </w:r>
    </w:p>
    <w:p w14:paraId="60061705" w14:textId="77777777" w:rsidR="008273B8" w:rsidRDefault="00000000">
      <w:pPr>
        <w:pStyle w:val="Heading2"/>
      </w:pPr>
      <w:r>
        <w:t>Function: Action-RemoveIntune</w:t>
      </w:r>
    </w:p>
    <w:p w14:paraId="64AE09EF" w14:textId="77777777" w:rsidR="008273B8" w:rsidRDefault="00000000">
      <w:pPr>
        <w:pStyle w:val="IntenseQuote"/>
      </w:pPr>
      <w:r>
        <w:t>Code excerpt:</w:t>
      </w:r>
    </w:p>
    <w:p w14:paraId="03BFFDFB" w14:textId="77777777" w:rsidR="008273B8" w:rsidRDefault="00000000">
      <w:r>
        <w:t>001: function Action-RemoveIntune {</w:t>
      </w:r>
    </w:p>
    <w:p w14:paraId="777F25BA" w14:textId="77777777" w:rsidR="008273B8" w:rsidRDefault="00000000">
      <w:r>
        <w:t xml:space="preserve">     -&gt; Function declaration - defines a callable routine.</w:t>
      </w:r>
    </w:p>
    <w:p w14:paraId="63D73C77" w14:textId="77777777" w:rsidR="008273B8" w:rsidRDefault="00000000">
      <w:r>
        <w:t>002:     if (-not (Ensure-Connected)) { return }</w:t>
      </w:r>
    </w:p>
    <w:p w14:paraId="533790A6" w14:textId="77777777" w:rsidR="008273B8" w:rsidRDefault="00000000">
      <w:r>
        <w:t xml:space="preserve">     -&gt; Executes: if (-not (Ensure-Connected)) { return }</w:t>
      </w:r>
    </w:p>
    <w:p w14:paraId="15B50DF8" w14:textId="77777777" w:rsidR="008273B8" w:rsidRDefault="00000000">
      <w:r>
        <w:t>003:     if (-not $global:SerialFound -or -not $global:AutoPilotDevice) { Log-UI "No Autopilot/Serial found for removal." "FAIL"; return }</w:t>
      </w:r>
    </w:p>
    <w:p w14:paraId="5DE59884" w14:textId="77777777" w:rsidR="008273B8" w:rsidRDefault="00000000">
      <w:r>
        <w:t xml:space="preserve">     -&gt; Writes a line to the GUI output textbox for user-visible logging.</w:t>
      </w:r>
    </w:p>
    <w:p w14:paraId="4C18ED59" w14:textId="77777777" w:rsidR="008273B8" w:rsidRDefault="00000000">
      <w:r>
        <w:t xml:space="preserve">004: </w:t>
      </w:r>
    </w:p>
    <w:p w14:paraId="735650A9" w14:textId="77777777" w:rsidR="008273B8" w:rsidRDefault="00000000">
      <w:r>
        <w:t>005:     $serial = $global:AutoPilotDevice.SerialNumber</w:t>
      </w:r>
    </w:p>
    <w:p w14:paraId="516161B9" w14:textId="77777777" w:rsidR="008273B8" w:rsidRDefault="00000000">
      <w:r>
        <w:t xml:space="preserve">     -&gt; Assigns a value to a variable.</w:t>
      </w:r>
    </w:p>
    <w:p w14:paraId="1FEED9A4" w14:textId="77777777" w:rsidR="008273B8" w:rsidRDefault="00000000">
      <w:r>
        <w:t>006:     $id = $global:AutoPilotDevice.Id</w:t>
      </w:r>
    </w:p>
    <w:p w14:paraId="29201D7B" w14:textId="77777777" w:rsidR="008273B8" w:rsidRDefault="00000000">
      <w:r>
        <w:lastRenderedPageBreak/>
        <w:t xml:space="preserve">     -&gt; Assigns a value to a variable.</w:t>
      </w:r>
    </w:p>
    <w:p w14:paraId="5017B44D" w14:textId="77777777" w:rsidR="008273B8" w:rsidRDefault="00000000">
      <w:r>
        <w:t>007:     $msg = "Autopilot record found:`r`nSerial: $serial`r`nID: $id`r`n`r`nDo you confirm deletion of this Autopilot enrollment?"</w:t>
      </w:r>
    </w:p>
    <w:p w14:paraId="386CC5CA" w14:textId="77777777" w:rsidR="008273B8" w:rsidRDefault="00000000">
      <w:r>
        <w:t xml:space="preserve">     -&gt; Assigns a value to a variable.</w:t>
      </w:r>
    </w:p>
    <w:p w14:paraId="3FECABBA" w14:textId="77777777" w:rsidR="008273B8" w:rsidRDefault="00000000">
      <w:r>
        <w:t>008:     if (-not (Confirm-Action $msg)) { Log-UI "User cancelled Autopilot deletion." "CANCEL"; return }</w:t>
      </w:r>
    </w:p>
    <w:p w14:paraId="7584D423" w14:textId="77777777" w:rsidR="008273B8" w:rsidRDefault="00000000">
      <w:r>
        <w:t xml:space="preserve">     -&gt; Writes a line to the GUI output textbox for user-visible logging.</w:t>
      </w:r>
    </w:p>
    <w:p w14:paraId="03CB2D31" w14:textId="77777777" w:rsidR="008273B8" w:rsidRDefault="00000000">
      <w:r>
        <w:t xml:space="preserve">009: </w:t>
      </w:r>
    </w:p>
    <w:p w14:paraId="249168A0" w14:textId="77777777" w:rsidR="008273B8" w:rsidRDefault="00000000">
      <w:r>
        <w:t>010:     try {</w:t>
      </w:r>
    </w:p>
    <w:p w14:paraId="796781F6" w14:textId="77777777" w:rsidR="008273B8" w:rsidRDefault="00000000">
      <w:r>
        <w:t xml:space="preserve">     -&gt; Start of a try block for error handling.</w:t>
      </w:r>
    </w:p>
    <w:p w14:paraId="12F1B148" w14:textId="77777777" w:rsidR="008273B8" w:rsidRDefault="00000000">
      <w:r>
        <w:t>011:         Remove-MgDeviceManagementWindowsAutopilotDeviceIdentity -WindowsAutopilotDeviceIdentityId $id -Confirm:$false -ErrorAction Stop</w:t>
      </w:r>
    </w:p>
    <w:p w14:paraId="5D2AD4D2" w14:textId="77777777" w:rsidR="008273B8" w:rsidRDefault="00000000">
      <w:r>
        <w:t xml:space="preserve">     -&gt; Removes an Autopilot device identity from Intune/Autopilot via Graph.</w:t>
      </w:r>
    </w:p>
    <w:p w14:paraId="4F3368EF" w14:textId="77777777" w:rsidR="008273B8" w:rsidRDefault="00000000">
      <w:r>
        <w:t>012:         $out = "Autopilot enrollment removed for serial $serial (Id=$id)."</w:t>
      </w:r>
    </w:p>
    <w:p w14:paraId="024D8134" w14:textId="77777777" w:rsidR="008273B8" w:rsidRDefault="00000000">
      <w:r>
        <w:t xml:space="preserve">     -&gt; Assigns a value to a variable.</w:t>
      </w:r>
    </w:p>
    <w:p w14:paraId="72625C56" w14:textId="77777777" w:rsidR="008273B8" w:rsidRDefault="00000000">
      <w:r>
        <w:t>013:         Log-UI $out "OK"</w:t>
      </w:r>
    </w:p>
    <w:p w14:paraId="427D5524" w14:textId="77777777" w:rsidR="008273B8" w:rsidRDefault="00000000">
      <w:r>
        <w:t xml:space="preserve">     -&gt; Writes a line to the GUI output textbox for user-visible logging.</w:t>
      </w:r>
    </w:p>
    <w:p w14:paraId="5D382742" w14:textId="77777777" w:rsidR="008273B8" w:rsidRDefault="00000000">
      <w:r>
        <w:t>014:         Save-ActionLog -Action "RemoveAutopilot" -SerialOrDevice $serial -Content $out</w:t>
      </w:r>
    </w:p>
    <w:p w14:paraId="4E46FF5E" w14:textId="77777777" w:rsidR="008273B8" w:rsidRDefault="00000000">
      <w:r>
        <w:t xml:space="preserve">     -&gt; Saves a full action log to a timestamped file in the script's folder for audit.</w:t>
      </w:r>
    </w:p>
    <w:p w14:paraId="14BFA4AC" w14:textId="77777777" w:rsidR="008273B8" w:rsidRDefault="00000000">
      <w:r>
        <w:t>015:     } catch {</w:t>
      </w:r>
    </w:p>
    <w:p w14:paraId="171D2710" w14:textId="77777777" w:rsidR="008273B8" w:rsidRDefault="00000000">
      <w:r>
        <w:t xml:space="preserve">     -&gt; Catch block to handle exceptions thrown in the try block.</w:t>
      </w:r>
    </w:p>
    <w:p w14:paraId="54705CB7" w14:textId="77777777" w:rsidR="008273B8" w:rsidRDefault="00000000">
      <w:r>
        <w:t>016:         Log-UI "Failed to remove Autopilot device: $_" "ERROR"</w:t>
      </w:r>
    </w:p>
    <w:p w14:paraId="75A1B264" w14:textId="77777777" w:rsidR="008273B8" w:rsidRDefault="00000000">
      <w:r>
        <w:t xml:space="preserve">     -&gt; Writes a line to the GUI output textbox for user-visible logging.</w:t>
      </w:r>
    </w:p>
    <w:p w14:paraId="5745A555" w14:textId="77777777" w:rsidR="008273B8" w:rsidRDefault="00000000">
      <w:r>
        <w:t>017:         Save-ActionLog -Action "RemoveAutopilot_FAILED" -SerialOrDevice $serial -Content $_.ToString()</w:t>
      </w:r>
    </w:p>
    <w:p w14:paraId="25E48339" w14:textId="77777777" w:rsidR="008273B8" w:rsidRDefault="00000000">
      <w:r>
        <w:t xml:space="preserve">     -&gt; Saves a full action log to a timestamped file in the script's folder for audit.</w:t>
      </w:r>
    </w:p>
    <w:p w14:paraId="4A8AF746" w14:textId="77777777" w:rsidR="008273B8" w:rsidRDefault="00000000">
      <w:r>
        <w:t>018:     }</w:t>
      </w:r>
    </w:p>
    <w:p w14:paraId="503D22E7" w14:textId="77777777" w:rsidR="008273B8" w:rsidRDefault="00000000">
      <w:r>
        <w:lastRenderedPageBreak/>
        <w:t xml:space="preserve">     -&gt; Executes: }</w:t>
      </w:r>
    </w:p>
    <w:p w14:paraId="5470D607" w14:textId="77777777" w:rsidR="008273B8" w:rsidRDefault="00000000">
      <w:r>
        <w:t>019: }</w:t>
      </w:r>
    </w:p>
    <w:p w14:paraId="07CFA9C8" w14:textId="77777777" w:rsidR="008273B8" w:rsidRDefault="00000000">
      <w:r>
        <w:t xml:space="preserve">     -&gt; Executes: }</w:t>
      </w:r>
    </w:p>
    <w:p w14:paraId="44B10BF6" w14:textId="77777777" w:rsidR="008273B8" w:rsidRDefault="00000000">
      <w:pPr>
        <w:pStyle w:val="Heading2"/>
      </w:pPr>
      <w:r>
        <w:t>Function: Action-RemoveEntra</w:t>
      </w:r>
    </w:p>
    <w:p w14:paraId="5724BFF2" w14:textId="77777777" w:rsidR="008273B8" w:rsidRDefault="00000000">
      <w:pPr>
        <w:pStyle w:val="IntenseQuote"/>
      </w:pPr>
      <w:r>
        <w:t>Code excerpt:</w:t>
      </w:r>
    </w:p>
    <w:p w14:paraId="37E4901D" w14:textId="77777777" w:rsidR="008273B8" w:rsidRDefault="00000000">
      <w:r>
        <w:t>001: function Action-RemoveEntra {</w:t>
      </w:r>
    </w:p>
    <w:p w14:paraId="56798346" w14:textId="77777777" w:rsidR="008273B8" w:rsidRDefault="00000000">
      <w:r>
        <w:t xml:space="preserve">     -&gt; Function declaration - defines a callable routine.</w:t>
      </w:r>
    </w:p>
    <w:p w14:paraId="0EADED00" w14:textId="77777777" w:rsidR="008273B8" w:rsidRDefault="00000000">
      <w:r>
        <w:t>002:     if (-not (Ensure-Connected)) { return }</w:t>
      </w:r>
    </w:p>
    <w:p w14:paraId="4169C0F0" w14:textId="77777777" w:rsidR="008273B8" w:rsidRDefault="00000000">
      <w:r>
        <w:t xml:space="preserve">     -&gt; Executes: if (-not (Ensure-Connected)) { return }</w:t>
      </w:r>
    </w:p>
    <w:p w14:paraId="111B89E9" w14:textId="77777777" w:rsidR="008273B8" w:rsidRDefault="00000000">
      <w:r>
        <w:t>003:     if (-not $global:EntraDevice) { Log-UI "No Entra device found." "FAIL"; return }</w:t>
      </w:r>
    </w:p>
    <w:p w14:paraId="68867780" w14:textId="77777777" w:rsidR="008273B8" w:rsidRDefault="00000000">
      <w:r>
        <w:t xml:space="preserve">     -&gt; Writes a line to the GUI output textbox for user-visible logging.</w:t>
      </w:r>
    </w:p>
    <w:p w14:paraId="09A34AC3" w14:textId="77777777" w:rsidR="008273B8" w:rsidRDefault="00000000">
      <w:r>
        <w:t xml:space="preserve">004: </w:t>
      </w:r>
    </w:p>
    <w:p w14:paraId="5877C579" w14:textId="77777777" w:rsidR="008273B8" w:rsidRDefault="00000000">
      <w:r>
        <w:t>005:     $name = $global:EntraDevice.DisplayName</w:t>
      </w:r>
    </w:p>
    <w:p w14:paraId="05DF9A5D" w14:textId="77777777" w:rsidR="008273B8" w:rsidRDefault="00000000">
      <w:r>
        <w:t xml:space="preserve">     -&gt; Assigns a value to a variable.</w:t>
      </w:r>
    </w:p>
    <w:p w14:paraId="6E31885F" w14:textId="77777777" w:rsidR="008273B8" w:rsidRDefault="00000000">
      <w:r>
        <w:t>006:     $id = $global:EntraDevice.Id</w:t>
      </w:r>
    </w:p>
    <w:p w14:paraId="7D499341" w14:textId="77777777" w:rsidR="008273B8" w:rsidRDefault="00000000">
      <w:r>
        <w:t xml:space="preserve">     -&gt; Assigns a value to a variable.</w:t>
      </w:r>
    </w:p>
    <w:p w14:paraId="0AA31070" w14:textId="77777777" w:rsidR="008273B8" w:rsidRDefault="00000000">
      <w:r>
        <w:t>007:     $msg = "Entra device found:`r`nName: $name`r`nID: $id`r`n`r`nDo you confirm deletion of this Entra device?"</w:t>
      </w:r>
    </w:p>
    <w:p w14:paraId="2CBA5ADA" w14:textId="77777777" w:rsidR="008273B8" w:rsidRDefault="00000000">
      <w:r>
        <w:t xml:space="preserve">     -&gt; Assigns a value to a variable.</w:t>
      </w:r>
    </w:p>
    <w:p w14:paraId="043C1F96" w14:textId="77777777" w:rsidR="008273B8" w:rsidRDefault="00000000">
      <w:r>
        <w:t>008:     if (-not (Confirm-Action $msg)) { Log-UI "User cancelled Entra deletion." "CANCEL"; return }</w:t>
      </w:r>
    </w:p>
    <w:p w14:paraId="11946E6C" w14:textId="77777777" w:rsidR="008273B8" w:rsidRDefault="00000000">
      <w:r>
        <w:t xml:space="preserve">     -&gt; Writes a line to the GUI output textbox for user-visible logging.</w:t>
      </w:r>
    </w:p>
    <w:p w14:paraId="065CF02B" w14:textId="77777777" w:rsidR="008273B8" w:rsidRDefault="00000000">
      <w:r>
        <w:t xml:space="preserve">009: </w:t>
      </w:r>
    </w:p>
    <w:p w14:paraId="36764750" w14:textId="77777777" w:rsidR="008273B8" w:rsidRDefault="00000000">
      <w:r>
        <w:t>010:     try {</w:t>
      </w:r>
    </w:p>
    <w:p w14:paraId="729A898C" w14:textId="77777777" w:rsidR="008273B8" w:rsidRDefault="00000000">
      <w:r>
        <w:t xml:space="preserve">     -&gt; Start of a try block for error handling.</w:t>
      </w:r>
    </w:p>
    <w:p w14:paraId="2D9BB69F" w14:textId="77777777" w:rsidR="008273B8" w:rsidRDefault="00000000">
      <w:r>
        <w:t>011:         Remove-MgDevice -DeviceId $id -Confirm:$false -ErrorAction Stop</w:t>
      </w:r>
    </w:p>
    <w:p w14:paraId="49B9C7DB" w14:textId="77777777" w:rsidR="008273B8" w:rsidRDefault="00000000">
      <w:r>
        <w:lastRenderedPageBreak/>
        <w:t xml:space="preserve">     -&gt; Deletes a device object from Entra ID using Microsoft Graph.</w:t>
      </w:r>
    </w:p>
    <w:p w14:paraId="7734EB15" w14:textId="77777777" w:rsidR="008273B8" w:rsidRDefault="00000000">
      <w:r>
        <w:t>012:         $out = "Entra device removed: $name (Id=$id)."</w:t>
      </w:r>
    </w:p>
    <w:p w14:paraId="442B6C41" w14:textId="77777777" w:rsidR="008273B8" w:rsidRDefault="00000000">
      <w:r>
        <w:t xml:space="preserve">     -&gt; Assigns a value to a variable.</w:t>
      </w:r>
    </w:p>
    <w:p w14:paraId="50E4DB8B" w14:textId="77777777" w:rsidR="008273B8" w:rsidRDefault="00000000">
      <w:r>
        <w:t>013:         Log-UI $out "OK"</w:t>
      </w:r>
    </w:p>
    <w:p w14:paraId="76C74CD8" w14:textId="77777777" w:rsidR="008273B8" w:rsidRDefault="00000000">
      <w:r>
        <w:t xml:space="preserve">     -&gt; Writes a line to the GUI output textbox for user-visible logging.</w:t>
      </w:r>
    </w:p>
    <w:p w14:paraId="56DBE324" w14:textId="77777777" w:rsidR="008273B8" w:rsidRDefault="00000000">
      <w:r>
        <w:t>014:         Save-ActionLog -Action "RemoveEntra" -SerialOrDevice $name -Content $out</w:t>
      </w:r>
    </w:p>
    <w:p w14:paraId="4CA5D2D7" w14:textId="77777777" w:rsidR="008273B8" w:rsidRDefault="00000000">
      <w:r>
        <w:t xml:space="preserve">     -&gt; Saves a full action log to a timestamped file in the script's folder for audit.</w:t>
      </w:r>
    </w:p>
    <w:p w14:paraId="10965820" w14:textId="77777777" w:rsidR="008273B8" w:rsidRDefault="00000000">
      <w:r>
        <w:t>015:     } catch {</w:t>
      </w:r>
    </w:p>
    <w:p w14:paraId="72BF8B2E" w14:textId="77777777" w:rsidR="008273B8" w:rsidRDefault="00000000">
      <w:r>
        <w:t xml:space="preserve">     -&gt; Catch block to handle exceptions thrown in the try block.</w:t>
      </w:r>
    </w:p>
    <w:p w14:paraId="394B4F75" w14:textId="77777777" w:rsidR="008273B8" w:rsidRDefault="00000000">
      <w:r>
        <w:t>016:         Log-UI "Failed to remove Entra device: $_" "ERROR"</w:t>
      </w:r>
    </w:p>
    <w:p w14:paraId="19341D23" w14:textId="77777777" w:rsidR="008273B8" w:rsidRDefault="00000000">
      <w:r>
        <w:t xml:space="preserve">     -&gt; Writes a line to the GUI output textbox for user-visible logging.</w:t>
      </w:r>
    </w:p>
    <w:p w14:paraId="7F4E9530" w14:textId="77777777" w:rsidR="008273B8" w:rsidRDefault="00000000">
      <w:r>
        <w:t>017:         Save-ActionLog -Action "RemoveEntra_FAILED" -SerialOrDevice $name -Content $_.ToString()</w:t>
      </w:r>
    </w:p>
    <w:p w14:paraId="04BE4B9A" w14:textId="77777777" w:rsidR="008273B8" w:rsidRDefault="00000000">
      <w:r>
        <w:t xml:space="preserve">     -&gt; Saves a full action log to a timestamped file in the script's folder for audit.</w:t>
      </w:r>
    </w:p>
    <w:p w14:paraId="1366FB7C" w14:textId="77777777" w:rsidR="008273B8" w:rsidRDefault="00000000">
      <w:r>
        <w:t>018:     }</w:t>
      </w:r>
    </w:p>
    <w:p w14:paraId="70CA81C9" w14:textId="77777777" w:rsidR="008273B8" w:rsidRDefault="00000000">
      <w:r>
        <w:t xml:space="preserve">     -&gt; Executes: }</w:t>
      </w:r>
    </w:p>
    <w:p w14:paraId="23E1EFA3" w14:textId="77777777" w:rsidR="008273B8" w:rsidRDefault="00000000">
      <w:r>
        <w:t>019: }</w:t>
      </w:r>
    </w:p>
    <w:p w14:paraId="2DB2FE2F" w14:textId="77777777" w:rsidR="008273B8" w:rsidRDefault="00000000">
      <w:r>
        <w:t xml:space="preserve">     -&gt; Executes: }</w:t>
      </w:r>
    </w:p>
    <w:p w14:paraId="46CE0CDE" w14:textId="77777777" w:rsidR="008273B8" w:rsidRDefault="00000000">
      <w:pPr>
        <w:pStyle w:val="Heading2"/>
      </w:pPr>
      <w:r>
        <w:t>Function: Action-ADDisableMove</w:t>
      </w:r>
    </w:p>
    <w:p w14:paraId="69D07889" w14:textId="77777777" w:rsidR="008273B8" w:rsidRDefault="00000000">
      <w:pPr>
        <w:pStyle w:val="IntenseQuote"/>
      </w:pPr>
      <w:r>
        <w:t>Code excerpt:</w:t>
      </w:r>
    </w:p>
    <w:p w14:paraId="7DAD2271" w14:textId="77777777" w:rsidR="008273B8" w:rsidRDefault="00000000">
      <w:r>
        <w:t>001: function Action-ADDisableMove {</w:t>
      </w:r>
    </w:p>
    <w:p w14:paraId="760F40DC" w14:textId="77777777" w:rsidR="008273B8" w:rsidRDefault="00000000">
      <w:r>
        <w:t xml:space="preserve">     -&gt; Function declaration - defines a callable routine.</w:t>
      </w:r>
    </w:p>
    <w:p w14:paraId="423822D8" w14:textId="77777777" w:rsidR="008273B8" w:rsidRDefault="00000000">
      <w:r>
        <w:t>002:     if (-not $global:ADFound -or -not $global:ADComputer) { Log-UI "No AD computer found to modify." "FAIL"; return }</w:t>
      </w:r>
    </w:p>
    <w:p w14:paraId="7E9D9A19" w14:textId="77777777" w:rsidR="008273B8" w:rsidRDefault="00000000">
      <w:r>
        <w:t xml:space="preserve">     -&gt; Writes a line to the GUI output textbox for user-visible logging.</w:t>
      </w:r>
    </w:p>
    <w:p w14:paraId="7F2DA4EB" w14:textId="77777777" w:rsidR="008273B8" w:rsidRDefault="00000000">
      <w:r>
        <w:t>003:     $dev = $global:ADComputer.Name</w:t>
      </w:r>
    </w:p>
    <w:p w14:paraId="151CC4AF" w14:textId="77777777" w:rsidR="008273B8" w:rsidRDefault="00000000">
      <w:r>
        <w:lastRenderedPageBreak/>
        <w:t xml:space="preserve">     -&gt; Assigns a value to a variable.</w:t>
      </w:r>
    </w:p>
    <w:p w14:paraId="0BB2240D" w14:textId="77777777" w:rsidR="008273B8" w:rsidRDefault="00000000">
      <w:r>
        <w:t>004:     $dn  = $global:ADComputer.DistinguishedName</w:t>
      </w:r>
    </w:p>
    <w:p w14:paraId="4C1DBC39" w14:textId="77777777" w:rsidR="008273B8" w:rsidRDefault="00000000">
      <w:r>
        <w:t xml:space="preserve">     -&gt; Assigns a value to a variable.</w:t>
      </w:r>
    </w:p>
    <w:p w14:paraId="2BCAA4B5" w14:textId="77777777" w:rsidR="008273B8" w:rsidRDefault="00000000">
      <w:r>
        <w:t>005:     $targetOU = $OUBox.Text.Trim()</w:t>
      </w:r>
    </w:p>
    <w:p w14:paraId="181D90F8" w14:textId="77777777" w:rsidR="008273B8" w:rsidRDefault="00000000">
      <w:r>
        <w:t xml:space="preserve">     -&gt; Assigns a value to a variable.</w:t>
      </w:r>
    </w:p>
    <w:p w14:paraId="414F2C12" w14:textId="77777777" w:rsidR="008273B8" w:rsidRDefault="00000000">
      <w:r>
        <w:t>006:     if (-not $targetOU) { Log-UI "Target OU is required." "FAIL"; return }</w:t>
      </w:r>
    </w:p>
    <w:p w14:paraId="155A8E4D" w14:textId="77777777" w:rsidR="008273B8" w:rsidRDefault="00000000">
      <w:r>
        <w:t xml:space="preserve">     -&gt; Writes a line to the GUI output textbox for user-visible logging.</w:t>
      </w:r>
    </w:p>
    <w:p w14:paraId="4E11D8B1" w14:textId="77777777" w:rsidR="008273B8" w:rsidRDefault="00000000">
      <w:r>
        <w:t xml:space="preserve">007: </w:t>
      </w:r>
    </w:p>
    <w:p w14:paraId="1DB2EB66" w14:textId="77777777" w:rsidR="008273B8" w:rsidRDefault="00000000">
      <w:r>
        <w:t>008:     $msg = "AD Computer found:`r`nName: $dev`r`nDN: $dn`r`nTarget OU: $targetOU`r`n`r`nProceed to Disable account and move to OU?"</w:t>
      </w:r>
    </w:p>
    <w:p w14:paraId="73FD6D83" w14:textId="77777777" w:rsidR="008273B8" w:rsidRDefault="00000000">
      <w:r>
        <w:t xml:space="preserve">     -&gt; Assigns a value to a variable.</w:t>
      </w:r>
    </w:p>
    <w:p w14:paraId="5C5F230A" w14:textId="77777777" w:rsidR="008273B8" w:rsidRDefault="00000000">
      <w:r>
        <w:t>009:     if (-not (Confirm-Action $msg)) { Log-UI "User cancelled AD disable/move." "CANCEL"; return }</w:t>
      </w:r>
    </w:p>
    <w:p w14:paraId="48D01890" w14:textId="77777777" w:rsidR="008273B8" w:rsidRDefault="00000000">
      <w:r>
        <w:t xml:space="preserve">     -&gt; Writes a line to the GUI output textbox for user-visible logging.</w:t>
      </w:r>
    </w:p>
    <w:p w14:paraId="724B35A9" w14:textId="77777777" w:rsidR="008273B8" w:rsidRDefault="00000000">
      <w:r>
        <w:t xml:space="preserve">010: </w:t>
      </w:r>
    </w:p>
    <w:p w14:paraId="4A567D12" w14:textId="77777777" w:rsidR="008273B8" w:rsidRDefault="00000000">
      <w:r>
        <w:t>011:     try {</w:t>
      </w:r>
    </w:p>
    <w:p w14:paraId="7308EBEF" w14:textId="77777777" w:rsidR="008273B8" w:rsidRDefault="00000000">
      <w:r>
        <w:t xml:space="preserve">     -&gt; Start of a try block for error handling.</w:t>
      </w:r>
    </w:p>
    <w:p w14:paraId="38502C35" w14:textId="77777777" w:rsidR="008273B8" w:rsidRDefault="00000000">
      <w:r>
        <w:t>012:         $cred = $global:ServiceCredential</w:t>
      </w:r>
    </w:p>
    <w:p w14:paraId="76BCB4CF" w14:textId="77777777" w:rsidR="008273B8" w:rsidRDefault="00000000">
      <w:r>
        <w:t xml:space="preserve">     -&gt; Assigns a value to a variable.</w:t>
      </w:r>
    </w:p>
    <w:p w14:paraId="407154F2" w14:textId="77777777" w:rsidR="008273B8" w:rsidRDefault="00000000">
      <w:r>
        <w:t>013:         Disable-ADAccount -Identity $global:ADComputer -Credential $cred -ErrorAction Stop</w:t>
      </w:r>
    </w:p>
    <w:p w14:paraId="56D4A98B" w14:textId="77777777" w:rsidR="008273B8" w:rsidRDefault="00000000">
      <w:r>
        <w:t xml:space="preserve">     -&gt; Disables the AD account for the computer (prevents logon).</w:t>
      </w:r>
    </w:p>
    <w:p w14:paraId="37792D56" w14:textId="77777777" w:rsidR="008273B8" w:rsidRDefault="00000000">
      <w:r>
        <w:t>014:         Move-ADObject -Identity $global:ADComputer.DistinguishedName -TargetPath $targetOU -Credential $cred -ErrorAction Stop</w:t>
      </w:r>
    </w:p>
    <w:p w14:paraId="3ECD0F0A" w14:textId="77777777" w:rsidR="008273B8" w:rsidRDefault="00000000">
      <w:r>
        <w:t xml:space="preserve">     -&gt; Moves the AD object to a target OU (used for quarantine or decommissioning).</w:t>
      </w:r>
    </w:p>
    <w:p w14:paraId="5BC6C175" w14:textId="77777777" w:rsidR="008273B8" w:rsidRDefault="00000000">
      <w:r>
        <w:t>015:         $out = "Disabled and moved AD computer $dev to $targetOU."</w:t>
      </w:r>
    </w:p>
    <w:p w14:paraId="72F882A3" w14:textId="77777777" w:rsidR="008273B8" w:rsidRDefault="00000000">
      <w:r>
        <w:t xml:space="preserve">     -&gt; Assigns a value to a variable.</w:t>
      </w:r>
    </w:p>
    <w:p w14:paraId="42B89EF3" w14:textId="77777777" w:rsidR="008273B8" w:rsidRDefault="00000000">
      <w:r>
        <w:t>016:         Log-UI $out "OK"</w:t>
      </w:r>
    </w:p>
    <w:p w14:paraId="3FB6B44F" w14:textId="77777777" w:rsidR="008273B8" w:rsidRDefault="00000000">
      <w:r>
        <w:lastRenderedPageBreak/>
        <w:t xml:space="preserve">     -&gt; Writes a line to the GUI output textbox for user-visible logging.</w:t>
      </w:r>
    </w:p>
    <w:p w14:paraId="5F3000FB" w14:textId="77777777" w:rsidR="008273B8" w:rsidRDefault="00000000">
      <w:r>
        <w:t>017:         Save-ActionLog -Action "ADDisableMove" -SerialOrDevice $dev -Content $out</w:t>
      </w:r>
    </w:p>
    <w:p w14:paraId="4FA2858F" w14:textId="77777777" w:rsidR="008273B8" w:rsidRDefault="00000000">
      <w:r>
        <w:t xml:space="preserve">     -&gt; Saves a full action log to a timestamped file in the script's folder for audit.</w:t>
      </w:r>
    </w:p>
    <w:p w14:paraId="28EA99C4" w14:textId="77777777" w:rsidR="008273B8" w:rsidRDefault="00000000">
      <w:r>
        <w:t>018:     } catch {</w:t>
      </w:r>
    </w:p>
    <w:p w14:paraId="4B19AD60" w14:textId="77777777" w:rsidR="008273B8" w:rsidRDefault="00000000">
      <w:r>
        <w:t xml:space="preserve">     -&gt; Catch block to handle exceptions thrown in the try block.</w:t>
      </w:r>
    </w:p>
    <w:p w14:paraId="331D060E" w14:textId="77777777" w:rsidR="008273B8" w:rsidRDefault="00000000">
      <w:r>
        <w:t>019:         Log-UI "Failed AD disable/move: $_" "ERROR"</w:t>
      </w:r>
    </w:p>
    <w:p w14:paraId="7B7E1A2E" w14:textId="77777777" w:rsidR="008273B8" w:rsidRDefault="00000000">
      <w:r>
        <w:t xml:space="preserve">     -&gt; Writes a line to the GUI output textbox for user-visible logging.</w:t>
      </w:r>
    </w:p>
    <w:p w14:paraId="2FBF4169" w14:textId="77777777" w:rsidR="008273B8" w:rsidRDefault="00000000">
      <w:r>
        <w:t>020:         Save-ActionLog -Action "ADDisableMove_FAILED" -SerialOrDevice $dev -Content $_.ToString()</w:t>
      </w:r>
    </w:p>
    <w:p w14:paraId="573D25CC" w14:textId="77777777" w:rsidR="008273B8" w:rsidRDefault="00000000">
      <w:r>
        <w:t xml:space="preserve">     -&gt; Saves a full action log to a timestamped file in the script's folder for audit.</w:t>
      </w:r>
    </w:p>
    <w:p w14:paraId="5FDFD5FA" w14:textId="77777777" w:rsidR="008273B8" w:rsidRDefault="00000000">
      <w:r>
        <w:t>021:     }</w:t>
      </w:r>
    </w:p>
    <w:p w14:paraId="2920D3FA" w14:textId="77777777" w:rsidR="008273B8" w:rsidRDefault="00000000">
      <w:r>
        <w:t xml:space="preserve">     -&gt; Executes: }</w:t>
      </w:r>
    </w:p>
    <w:p w14:paraId="6B70F6D5" w14:textId="77777777" w:rsidR="008273B8" w:rsidRDefault="00000000">
      <w:r>
        <w:t>022: }</w:t>
      </w:r>
    </w:p>
    <w:p w14:paraId="67BA417D" w14:textId="77777777" w:rsidR="008273B8" w:rsidRDefault="00000000">
      <w:r>
        <w:t xml:space="preserve">     -&gt; Executes: }</w:t>
      </w:r>
    </w:p>
    <w:p w14:paraId="6F6F38D7" w14:textId="77777777" w:rsidR="008273B8" w:rsidRDefault="00000000">
      <w:pPr>
        <w:pStyle w:val="Heading2"/>
      </w:pPr>
      <w:r>
        <w:t>Function: Action-RemoveSCCM</w:t>
      </w:r>
    </w:p>
    <w:p w14:paraId="18E4878B" w14:textId="77777777" w:rsidR="008273B8" w:rsidRDefault="00000000">
      <w:pPr>
        <w:pStyle w:val="IntenseQuote"/>
      </w:pPr>
      <w:r>
        <w:t>Code excerpt:</w:t>
      </w:r>
    </w:p>
    <w:p w14:paraId="1230A7A8" w14:textId="77777777" w:rsidR="008273B8" w:rsidRDefault="00000000">
      <w:r>
        <w:t>001: function Action-RemoveSCCM {</w:t>
      </w:r>
    </w:p>
    <w:p w14:paraId="6F9C886F" w14:textId="77777777" w:rsidR="008273B8" w:rsidRDefault="00000000">
      <w:r>
        <w:t xml:space="preserve">     -&gt; Function declaration - defines a callable routine.</w:t>
      </w:r>
    </w:p>
    <w:p w14:paraId="632AF133" w14:textId="77777777" w:rsidR="008273B8" w:rsidRDefault="00000000">
      <w:r>
        <w:t>002:     if (-not $global:SCCMFound -or -not $global:SCCMDevice) { Log-UI "No SCCM device found to remove or SCCM console missing." "FAIL"; return }</w:t>
      </w:r>
    </w:p>
    <w:p w14:paraId="01741A82" w14:textId="77777777" w:rsidR="008273B8" w:rsidRDefault="00000000">
      <w:r>
        <w:t xml:space="preserve">     -&gt; Writes a line to the GUI output textbox for user-visible logging.</w:t>
      </w:r>
    </w:p>
    <w:p w14:paraId="5E298CB2" w14:textId="77777777" w:rsidR="008273B8" w:rsidRDefault="00000000">
      <w:r>
        <w:t>003:     $dev = $global:SCCMDevice.Name</w:t>
      </w:r>
    </w:p>
    <w:p w14:paraId="7B076D97" w14:textId="77777777" w:rsidR="008273B8" w:rsidRDefault="00000000">
      <w:r>
        <w:t xml:space="preserve">     -&gt; Assigns a value to a variable.</w:t>
      </w:r>
    </w:p>
    <w:p w14:paraId="670438DB" w14:textId="77777777" w:rsidR="008273B8" w:rsidRDefault="00000000">
      <w:r>
        <w:t>004:     $id  = $global:SCCMDevice.ResourceID</w:t>
      </w:r>
    </w:p>
    <w:p w14:paraId="28062544" w14:textId="77777777" w:rsidR="008273B8" w:rsidRDefault="00000000">
      <w:r>
        <w:t xml:space="preserve">     -&gt; Assigns a value to a variable.</w:t>
      </w:r>
    </w:p>
    <w:p w14:paraId="0ED07746" w14:textId="77777777" w:rsidR="008273B8" w:rsidRDefault="00000000">
      <w:r>
        <w:lastRenderedPageBreak/>
        <w:t>005:     $msg = "SCCM Device found:`r`nName: $dev`r`nResourceID: $id`r`n`r`nProceed to remove from SCCM?"</w:t>
      </w:r>
    </w:p>
    <w:p w14:paraId="6E7C7C89" w14:textId="77777777" w:rsidR="008273B8" w:rsidRDefault="00000000">
      <w:r>
        <w:t xml:space="preserve">     -&gt; Assigns a value to a variable.</w:t>
      </w:r>
    </w:p>
    <w:p w14:paraId="38C2983E" w14:textId="77777777" w:rsidR="008273B8" w:rsidRDefault="00000000">
      <w:r>
        <w:t>006:     if (-not (Confirm-Action $msg)) { Log-UI "User cancelled SCCM removal." "CANCEL"; return }</w:t>
      </w:r>
    </w:p>
    <w:p w14:paraId="1C5761C3" w14:textId="77777777" w:rsidR="008273B8" w:rsidRDefault="00000000">
      <w:r>
        <w:t xml:space="preserve">     -&gt; Writes a line to the GUI output textbox for user-visible logging.</w:t>
      </w:r>
    </w:p>
    <w:p w14:paraId="5F4E2425" w14:textId="77777777" w:rsidR="008273B8" w:rsidRDefault="00000000">
      <w:r>
        <w:t xml:space="preserve">007: </w:t>
      </w:r>
    </w:p>
    <w:p w14:paraId="53CD8305" w14:textId="77777777" w:rsidR="008273B8" w:rsidRDefault="00000000">
      <w:r>
        <w:t>008:     try {</w:t>
      </w:r>
    </w:p>
    <w:p w14:paraId="0E284005" w14:textId="77777777" w:rsidR="008273B8" w:rsidRDefault="00000000">
      <w:r>
        <w:t xml:space="preserve">     -&gt; Start of a try block for error handling.</w:t>
      </w:r>
    </w:p>
    <w:p w14:paraId="392CB431" w14:textId="77777777" w:rsidR="008273B8" w:rsidRDefault="00000000">
      <w:r>
        <w:t>009:         if (-not (Get-Module ConfigurationManager)) {</w:t>
      </w:r>
    </w:p>
    <w:p w14:paraId="0309945F" w14:textId="77777777" w:rsidR="008273B8" w:rsidRDefault="00000000">
      <w:r>
        <w:t xml:space="preserve">     -&gt; Executes: if (-not (Get-Module ConfigurationManager)) {</w:t>
      </w:r>
    </w:p>
    <w:p w14:paraId="218DA873" w14:textId="77777777" w:rsidR="008273B8" w:rsidRDefault="00000000">
      <w:r>
        <w:t>010:             Import-Module ($Env:SMS_ADMIN_UI_PATH.Substring(0,$Env:SMS_ADMIN_UI_PATH.Length-5) + '\ConfigurationManager.psd1') -ErrorAction SilentlyContinue</w:t>
      </w:r>
    </w:p>
    <w:p w14:paraId="52841680" w14:textId="77777777" w:rsidR="008273B8" w:rsidRDefault="00000000">
      <w:r>
        <w:t xml:space="preserve">     -&gt; Attempts to import the SCCM ConfigurationManager module (requires SCCM console installed locally).</w:t>
      </w:r>
    </w:p>
    <w:p w14:paraId="30600B5C" w14:textId="77777777" w:rsidR="008273B8" w:rsidRDefault="00000000">
      <w:r>
        <w:t>011:         }</w:t>
      </w:r>
    </w:p>
    <w:p w14:paraId="6FA0A09C" w14:textId="77777777" w:rsidR="008273B8" w:rsidRDefault="00000000">
      <w:r>
        <w:t xml:space="preserve">     -&gt; Executes: }</w:t>
      </w:r>
    </w:p>
    <w:p w14:paraId="003E78DC" w14:textId="77777777" w:rsidR="008273B8" w:rsidRDefault="00000000">
      <w:r>
        <w:t>012:         Remove-CMDevice -DeviceName $dev -Force -ErrorAction Stop</w:t>
      </w:r>
    </w:p>
    <w:p w14:paraId="77AF50E2" w14:textId="77777777" w:rsidR="008273B8" w:rsidRDefault="00000000">
      <w:r>
        <w:t xml:space="preserve">     -&gt; Removes a device from SCCM (ConfigMgr) collection/database.</w:t>
      </w:r>
    </w:p>
    <w:p w14:paraId="1BBEDA74" w14:textId="77777777" w:rsidR="008273B8" w:rsidRDefault="00000000">
      <w:r>
        <w:t>013:         $out = "Removed device $dev from SCCM."</w:t>
      </w:r>
    </w:p>
    <w:p w14:paraId="03CF48AB" w14:textId="77777777" w:rsidR="008273B8" w:rsidRDefault="00000000">
      <w:r>
        <w:t xml:space="preserve">     -&gt; Assigns a value to a variable.</w:t>
      </w:r>
    </w:p>
    <w:p w14:paraId="42238843" w14:textId="77777777" w:rsidR="008273B8" w:rsidRDefault="00000000">
      <w:r>
        <w:t>014:         Log-UI $out "OK"</w:t>
      </w:r>
    </w:p>
    <w:p w14:paraId="682F3865" w14:textId="77777777" w:rsidR="008273B8" w:rsidRDefault="00000000">
      <w:r>
        <w:t xml:space="preserve">     -&gt; Writes a line to the GUI output textbox for user-visible logging.</w:t>
      </w:r>
    </w:p>
    <w:p w14:paraId="76937486" w14:textId="77777777" w:rsidR="008273B8" w:rsidRDefault="00000000">
      <w:r>
        <w:t>015:         Save-ActionLog -Action "RemoveSCCM" -SerialOrDevice $dev -Content $out</w:t>
      </w:r>
    </w:p>
    <w:p w14:paraId="11EA1FDC" w14:textId="77777777" w:rsidR="008273B8" w:rsidRDefault="00000000">
      <w:r>
        <w:t xml:space="preserve">     -&gt; Saves a full action log to a timestamped file in the script's folder for audit.</w:t>
      </w:r>
    </w:p>
    <w:p w14:paraId="5DD4F30B" w14:textId="77777777" w:rsidR="008273B8" w:rsidRDefault="00000000">
      <w:r>
        <w:t>016:     } catch {</w:t>
      </w:r>
    </w:p>
    <w:p w14:paraId="4D7CC8B5" w14:textId="77777777" w:rsidR="008273B8" w:rsidRDefault="00000000">
      <w:r>
        <w:lastRenderedPageBreak/>
        <w:t xml:space="preserve">     -&gt; Catch block to handle exceptions thrown in the try block.</w:t>
      </w:r>
    </w:p>
    <w:p w14:paraId="472CAE2E" w14:textId="77777777" w:rsidR="008273B8" w:rsidRDefault="00000000">
      <w:r>
        <w:t>017:         Log-UI "Failed to remove SCCM device: $_" "ERROR"</w:t>
      </w:r>
    </w:p>
    <w:p w14:paraId="1823002B" w14:textId="77777777" w:rsidR="008273B8" w:rsidRDefault="00000000">
      <w:r>
        <w:t xml:space="preserve">     -&gt; Writes a line to the GUI output textbox for user-visible logging.</w:t>
      </w:r>
    </w:p>
    <w:p w14:paraId="11CA22DA" w14:textId="77777777" w:rsidR="008273B8" w:rsidRDefault="00000000">
      <w:r>
        <w:t>018:         Save-ActionLog -Action "RemoveSCCM_FAILED" -SerialOrDevice $dev -Content $_.ToString()</w:t>
      </w:r>
    </w:p>
    <w:p w14:paraId="12A7C5A3" w14:textId="77777777" w:rsidR="008273B8" w:rsidRDefault="00000000">
      <w:r>
        <w:t xml:space="preserve">     -&gt; Saves a full action log to a timestamped file in the script's folder for audit.</w:t>
      </w:r>
    </w:p>
    <w:p w14:paraId="4955B9C8" w14:textId="77777777" w:rsidR="008273B8" w:rsidRDefault="00000000">
      <w:r>
        <w:t>019:     }</w:t>
      </w:r>
    </w:p>
    <w:p w14:paraId="78C51701" w14:textId="77777777" w:rsidR="008273B8" w:rsidRDefault="00000000">
      <w:r>
        <w:t xml:space="preserve">     -&gt; Executes: }</w:t>
      </w:r>
    </w:p>
    <w:p w14:paraId="3C106A0A" w14:textId="77777777" w:rsidR="008273B8" w:rsidRDefault="00000000">
      <w:r>
        <w:t>020: }</w:t>
      </w:r>
    </w:p>
    <w:p w14:paraId="5CC0D208" w14:textId="77777777" w:rsidR="008273B8" w:rsidRDefault="00000000">
      <w:r>
        <w:t xml:space="preserve">     -&gt; Executes: }</w:t>
      </w:r>
    </w:p>
    <w:p w14:paraId="6C4652EC" w14:textId="77777777" w:rsidR="008273B8" w:rsidRDefault="00000000">
      <w:pPr>
        <w:pStyle w:val="Heading2"/>
      </w:pPr>
      <w:r>
        <w:t>Function: Upload-HWIDCSV</w:t>
      </w:r>
    </w:p>
    <w:p w14:paraId="60E815A7" w14:textId="77777777" w:rsidR="008273B8" w:rsidRDefault="00000000">
      <w:pPr>
        <w:pStyle w:val="IntenseQuote"/>
      </w:pPr>
      <w:r>
        <w:t>Code excerpt:</w:t>
      </w:r>
    </w:p>
    <w:p w14:paraId="4293937D" w14:textId="77777777" w:rsidR="008273B8" w:rsidRDefault="00000000">
      <w:r>
        <w:t>001: function Upload-HWIDCSV {</w:t>
      </w:r>
    </w:p>
    <w:p w14:paraId="328E0ADD" w14:textId="77777777" w:rsidR="008273B8" w:rsidRDefault="00000000">
      <w:r>
        <w:t xml:space="preserve">     -&gt; Function declaration - defines a callable routine.</w:t>
      </w:r>
    </w:p>
    <w:p w14:paraId="0E437BB5" w14:textId="77777777" w:rsidR="008273B8" w:rsidRDefault="00000000">
      <w:r>
        <w:t>002:     if (-not (Ensure-Connected)) { return }</w:t>
      </w:r>
    </w:p>
    <w:p w14:paraId="4DED83CD" w14:textId="77777777" w:rsidR="008273B8" w:rsidRDefault="00000000">
      <w:r>
        <w:t xml:space="preserve">     -&gt; Executes: if (-not (Ensure-Connected)) { return }</w:t>
      </w:r>
    </w:p>
    <w:p w14:paraId="2BE64064" w14:textId="77777777" w:rsidR="008273B8" w:rsidRDefault="00000000">
      <w:r>
        <w:t xml:space="preserve">003: </w:t>
      </w:r>
    </w:p>
    <w:p w14:paraId="3B410BE7" w14:textId="77777777" w:rsidR="008273B8" w:rsidRDefault="00000000">
      <w:r>
        <w:t>004:     $ofd = New-Object System.Windows.Forms.OpenFileDialog</w:t>
      </w:r>
    </w:p>
    <w:p w14:paraId="49727303" w14:textId="77777777" w:rsidR="008273B8" w:rsidRDefault="00000000">
      <w:r>
        <w:t xml:space="preserve">     -&gt; Opens a file selection dialog to let the user pick a CSV file.</w:t>
      </w:r>
    </w:p>
    <w:p w14:paraId="46B3089D" w14:textId="77777777" w:rsidR="008273B8" w:rsidRDefault="00000000">
      <w:r>
        <w:t>005:     $ofd.Filter = "CSV files (*.csv)|*.csv|All files (*.*)|*.*"</w:t>
      </w:r>
    </w:p>
    <w:p w14:paraId="5D5E56A9" w14:textId="77777777" w:rsidR="008273B8" w:rsidRDefault="00000000">
      <w:r>
        <w:t xml:space="preserve">     -&gt; Assigns a value to a variable.</w:t>
      </w:r>
    </w:p>
    <w:p w14:paraId="072F7341" w14:textId="77777777" w:rsidR="008273B8" w:rsidRDefault="00000000">
      <w:r>
        <w:t>006:     $ofd.Multiselect = $false</w:t>
      </w:r>
    </w:p>
    <w:p w14:paraId="426540A2" w14:textId="77777777" w:rsidR="008273B8" w:rsidRDefault="00000000">
      <w:r>
        <w:t xml:space="preserve">     -&gt; Assigns a value to a variable.</w:t>
      </w:r>
    </w:p>
    <w:p w14:paraId="416D4D49" w14:textId="77777777" w:rsidR="008273B8" w:rsidRDefault="00000000">
      <w:r>
        <w:t>007:     $ok = $ofd.ShowDialog()</w:t>
      </w:r>
    </w:p>
    <w:p w14:paraId="193AB979" w14:textId="77777777" w:rsidR="008273B8" w:rsidRDefault="00000000">
      <w:r>
        <w:t xml:space="preserve">     -&gt; Assigns a value to a variable.</w:t>
      </w:r>
    </w:p>
    <w:p w14:paraId="7CEA0329" w14:textId="77777777" w:rsidR="008273B8" w:rsidRDefault="00000000">
      <w:r>
        <w:lastRenderedPageBreak/>
        <w:t>008:     if ($ok -ne [System.Windows.Forms.DialogResult]::OK) { Log-UI "HWID CSV upload cancelled by user." "CANCEL"; return }</w:t>
      </w:r>
    </w:p>
    <w:p w14:paraId="3888428B" w14:textId="77777777" w:rsidR="008273B8" w:rsidRDefault="00000000">
      <w:r>
        <w:t xml:space="preserve">     -&gt; Writes a line to the GUI output textbox for user-visible logging.</w:t>
      </w:r>
    </w:p>
    <w:p w14:paraId="5E6D91B5" w14:textId="77777777" w:rsidR="008273B8" w:rsidRDefault="00000000">
      <w:r>
        <w:t xml:space="preserve">009: </w:t>
      </w:r>
    </w:p>
    <w:p w14:paraId="2C7BA3F9" w14:textId="77777777" w:rsidR="008273B8" w:rsidRDefault="00000000">
      <w:r>
        <w:t>010:     $path = $ofd.FileName</w:t>
      </w:r>
    </w:p>
    <w:p w14:paraId="1E4E4B6B" w14:textId="77777777" w:rsidR="008273B8" w:rsidRDefault="00000000">
      <w:r>
        <w:t xml:space="preserve">     -&gt; Assigns a value to a variable.</w:t>
      </w:r>
    </w:p>
    <w:p w14:paraId="3CB0180B" w14:textId="77777777" w:rsidR="008273B8" w:rsidRDefault="00000000">
      <w:r>
        <w:t>011:     Log-UI "Selected HWID CSV: $path" "INFO"</w:t>
      </w:r>
    </w:p>
    <w:p w14:paraId="4A974579" w14:textId="77777777" w:rsidR="008273B8" w:rsidRDefault="00000000">
      <w:r>
        <w:t xml:space="preserve">     -&gt; Writes a line to the GUI output textbox for user-visible logging.</w:t>
      </w:r>
    </w:p>
    <w:p w14:paraId="285106E1" w14:textId="77777777" w:rsidR="008273B8" w:rsidRDefault="00000000">
      <w:r>
        <w:t xml:space="preserve">012: </w:t>
      </w:r>
    </w:p>
    <w:p w14:paraId="4781A9FF" w14:textId="77777777" w:rsidR="008273B8" w:rsidRDefault="00000000">
      <w:r>
        <w:t>013:     try {</w:t>
      </w:r>
    </w:p>
    <w:p w14:paraId="546387AF" w14:textId="77777777" w:rsidR="008273B8" w:rsidRDefault="00000000">
      <w:r>
        <w:t xml:space="preserve">     -&gt; Start of a try block for error handling.</w:t>
      </w:r>
    </w:p>
    <w:p w14:paraId="09591B92" w14:textId="77777777" w:rsidR="008273B8" w:rsidRDefault="00000000">
      <w:r>
        <w:t>014:         $rows = Import-Csv -Path $path -ErrorAction Stop</w:t>
      </w:r>
    </w:p>
    <w:p w14:paraId="3A835F18" w14:textId="77777777" w:rsidR="008273B8" w:rsidRDefault="00000000">
      <w:r>
        <w:t xml:space="preserve">     -&gt; Reads CSV rows into PowerShell objects for processing.</w:t>
      </w:r>
    </w:p>
    <w:p w14:paraId="5CE3F841" w14:textId="77777777" w:rsidR="008273B8" w:rsidRDefault="00000000">
      <w:r>
        <w:t>015:         if ($rows.Count -eq 0) { Log-UI "CSV contains no rows." "FAIL"; return }</w:t>
      </w:r>
    </w:p>
    <w:p w14:paraId="30B7BBF7" w14:textId="77777777" w:rsidR="008273B8" w:rsidRDefault="00000000">
      <w:r>
        <w:t xml:space="preserve">     -&gt; Writes a line to the GUI output textbox for user-visible logging.</w:t>
      </w:r>
    </w:p>
    <w:p w14:paraId="13B2D138" w14:textId="77777777" w:rsidR="008273B8" w:rsidRDefault="00000000">
      <w:r>
        <w:t xml:space="preserve">016: </w:t>
      </w:r>
    </w:p>
    <w:p w14:paraId="4E1106B1" w14:textId="77777777" w:rsidR="008273B8" w:rsidRDefault="00000000">
      <w:r>
        <w:t>017:         # Confirm action</w:t>
      </w:r>
    </w:p>
    <w:p w14:paraId="7E3A9AB9" w14:textId="77777777" w:rsidR="008273B8" w:rsidRDefault="00000000">
      <w:r>
        <w:t xml:space="preserve">     -&gt; Comment: Confirm action</w:t>
      </w:r>
    </w:p>
    <w:p w14:paraId="294EB706" w14:textId="77777777" w:rsidR="008273B8" w:rsidRDefault="00000000">
      <w:r>
        <w:t>018:         $cnt = $rows.Count</w:t>
      </w:r>
    </w:p>
    <w:p w14:paraId="4BD038EC" w14:textId="77777777" w:rsidR="008273B8" w:rsidRDefault="00000000">
      <w:r>
        <w:t xml:space="preserve">     -&gt; Assigns a value to a variable.</w:t>
      </w:r>
    </w:p>
    <w:p w14:paraId="0E24841D" w14:textId="77777777" w:rsidR="008273B8" w:rsidRDefault="00000000">
      <w:r>
        <w:t>019:         $msg = "CSV contains $cnt rows. Proceed to upload to Autopilot?"</w:t>
      </w:r>
    </w:p>
    <w:p w14:paraId="29ECFFDD" w14:textId="77777777" w:rsidR="008273B8" w:rsidRDefault="00000000">
      <w:r>
        <w:t xml:space="preserve">     -&gt; Assigns a value to a variable.</w:t>
      </w:r>
    </w:p>
    <w:p w14:paraId="04208506" w14:textId="77777777" w:rsidR="008273B8" w:rsidRDefault="00000000">
      <w:r>
        <w:t>020:         if (-not (Confirm-Action $msg)) { Log-UI "User cancelled HWID upload." "CANCEL"; return }</w:t>
      </w:r>
    </w:p>
    <w:p w14:paraId="6E9BF272" w14:textId="77777777" w:rsidR="008273B8" w:rsidRDefault="00000000">
      <w:r>
        <w:t xml:space="preserve">     -&gt; Writes a line to the GUI output textbox for user-visible logging.</w:t>
      </w:r>
    </w:p>
    <w:p w14:paraId="6FB0F340" w14:textId="77777777" w:rsidR="008273B8" w:rsidRDefault="00000000">
      <w:r>
        <w:t xml:space="preserve">021: </w:t>
      </w:r>
    </w:p>
    <w:p w14:paraId="7270D78E" w14:textId="77777777" w:rsidR="008273B8" w:rsidRDefault="00000000">
      <w:r>
        <w:lastRenderedPageBreak/>
        <w:t>022:         $success = 0; $failed = 0; $details = @()</w:t>
      </w:r>
    </w:p>
    <w:p w14:paraId="6E0A65C8" w14:textId="77777777" w:rsidR="008273B8" w:rsidRDefault="00000000">
      <w:r>
        <w:t xml:space="preserve">     -&gt; Assigns a value to a variable.</w:t>
      </w:r>
    </w:p>
    <w:p w14:paraId="1FEFABF5" w14:textId="77777777" w:rsidR="008273B8" w:rsidRDefault="00000000">
      <w:r>
        <w:t>023:         foreach ($r in $rows) {</w:t>
      </w:r>
    </w:p>
    <w:p w14:paraId="48A4AB0C" w14:textId="77777777" w:rsidR="008273B8" w:rsidRDefault="00000000">
      <w:r>
        <w:t xml:space="preserve">     -&gt; Iterates over a collection of objects.</w:t>
      </w:r>
    </w:p>
    <w:p w14:paraId="7042CB6A" w14:textId="77777777" w:rsidR="008273B8" w:rsidRDefault="00000000">
      <w:r>
        <w:t>024:             # Expecting at minimum: "SerialNumber" and "HardwareHash" fields as columns; other columns optional (Manufacturer, Model, OrderIdentifier)</w:t>
      </w:r>
    </w:p>
    <w:p w14:paraId="4D829C77" w14:textId="77777777" w:rsidR="008273B8" w:rsidRDefault="00000000">
      <w:r>
        <w:t xml:space="preserve">     -&gt; Comment: Expecting at minimum: "SerialNumber" and "HardwareHash" fields as columns; other columns optional (Manufacturer, Model, OrderIdentifier)</w:t>
      </w:r>
    </w:p>
    <w:p w14:paraId="26B95DEB" w14:textId="77777777" w:rsidR="008273B8" w:rsidRDefault="00000000">
      <w:r>
        <w:t>025:             $serial = $r.SerialNumber -or $r.DeviceSerialNumber -or $r."Device Serial Number"</w:t>
      </w:r>
    </w:p>
    <w:p w14:paraId="3054CE4C" w14:textId="77777777" w:rsidR="008273B8" w:rsidRDefault="00000000">
      <w:r>
        <w:t xml:space="preserve">     -&gt; Assigns a value to a variable.</w:t>
      </w:r>
    </w:p>
    <w:p w14:paraId="407B0FDA" w14:textId="77777777" w:rsidR="008273B8" w:rsidRDefault="00000000">
      <w:r>
        <w:t>026:             $hw = $r.HardwareHash -or $r.HardwareIdentifier -or $r."Hardware Hash"</w:t>
      </w:r>
    </w:p>
    <w:p w14:paraId="4C1BFAA8" w14:textId="77777777" w:rsidR="008273B8" w:rsidRDefault="00000000">
      <w:r>
        <w:t xml:space="preserve">     -&gt; Assigns a value to a variable.</w:t>
      </w:r>
    </w:p>
    <w:p w14:paraId="686BDE6A" w14:textId="77777777" w:rsidR="008273B8" w:rsidRDefault="00000000">
      <w:r>
        <w:t>027:             $manufacturer = $r.Manufacturer -or $r.Mfg -or $null</w:t>
      </w:r>
    </w:p>
    <w:p w14:paraId="0D406B1E" w14:textId="77777777" w:rsidR="008273B8" w:rsidRDefault="00000000">
      <w:r>
        <w:t xml:space="preserve">     -&gt; Assigns a value to a variable.</w:t>
      </w:r>
    </w:p>
    <w:p w14:paraId="7B5A12DF" w14:textId="77777777" w:rsidR="008273B8" w:rsidRDefault="00000000">
      <w:r>
        <w:t>028:             $model = $r.Model -or $null</w:t>
      </w:r>
    </w:p>
    <w:p w14:paraId="4992DEF6" w14:textId="77777777" w:rsidR="008273B8" w:rsidRDefault="00000000">
      <w:r>
        <w:t xml:space="preserve">     -&gt; Assigns a value to a variable.</w:t>
      </w:r>
    </w:p>
    <w:p w14:paraId="22805737" w14:textId="77777777" w:rsidR="008273B8" w:rsidRDefault="00000000">
      <w:r>
        <w:t xml:space="preserve">029: </w:t>
      </w:r>
    </w:p>
    <w:p w14:paraId="309E9646" w14:textId="77777777" w:rsidR="008273B8" w:rsidRDefault="00000000">
      <w:r>
        <w:t>030:             if (-not $serial -or -not $hw) {</w:t>
      </w:r>
    </w:p>
    <w:p w14:paraId="4EF7C53C" w14:textId="77777777" w:rsidR="008273B8" w:rsidRDefault="00000000">
      <w:r>
        <w:t xml:space="preserve">     -&gt; Executes: if (-not $serial -or -not $hw) {</w:t>
      </w:r>
    </w:p>
    <w:p w14:paraId="1256656B" w14:textId="77777777" w:rsidR="008273B8" w:rsidRDefault="00000000">
      <w:r>
        <w:t>031:                 $failed++;</w:t>
      </w:r>
    </w:p>
    <w:p w14:paraId="177D6C73" w14:textId="77777777" w:rsidR="008273B8" w:rsidRDefault="00000000">
      <w:r>
        <w:t xml:space="preserve">     -&gt; Executes: $failed++;</w:t>
      </w:r>
    </w:p>
    <w:p w14:paraId="41B6428E" w14:textId="77777777" w:rsidR="008273B8" w:rsidRDefault="00000000">
      <w:r>
        <w:t>032:                 $details += "Row missing required SerialNumber or HardwareHash: $($r | Out-String)"</w:t>
      </w:r>
    </w:p>
    <w:p w14:paraId="08242612" w14:textId="77777777" w:rsidR="008273B8" w:rsidRDefault="00000000">
      <w:r>
        <w:t xml:space="preserve">     -&gt; Assigns a value to a variable.</w:t>
      </w:r>
    </w:p>
    <w:p w14:paraId="6DD523E7" w14:textId="77777777" w:rsidR="008273B8" w:rsidRDefault="00000000">
      <w:r>
        <w:t>033:                 continue</w:t>
      </w:r>
    </w:p>
    <w:p w14:paraId="24CF4AEF" w14:textId="77777777" w:rsidR="008273B8" w:rsidRDefault="00000000">
      <w:r>
        <w:t xml:space="preserve">     -&gt; Executes: continue</w:t>
      </w:r>
    </w:p>
    <w:p w14:paraId="3F7A6999" w14:textId="77777777" w:rsidR="008273B8" w:rsidRDefault="00000000">
      <w:r>
        <w:t>034:             }</w:t>
      </w:r>
    </w:p>
    <w:p w14:paraId="5631E3F4" w14:textId="77777777" w:rsidR="008273B8" w:rsidRDefault="00000000">
      <w:r>
        <w:lastRenderedPageBreak/>
        <w:t xml:space="preserve">     -&gt; Executes: }</w:t>
      </w:r>
    </w:p>
    <w:p w14:paraId="5302EB85" w14:textId="77777777" w:rsidR="008273B8" w:rsidRDefault="00000000">
      <w:r>
        <w:t xml:space="preserve">035: </w:t>
      </w:r>
    </w:p>
    <w:p w14:paraId="32122C07" w14:textId="77777777" w:rsidR="008273B8" w:rsidRDefault="00000000">
      <w:r>
        <w:t>036:             # Use Microsoft.Graph to create Autopilot identity</w:t>
      </w:r>
    </w:p>
    <w:p w14:paraId="7E2FD2CB" w14:textId="77777777" w:rsidR="008273B8" w:rsidRDefault="00000000">
      <w:r>
        <w:t xml:space="preserve">     -&gt; Comment: Use Microsoft.Graph to create Autopilot identity</w:t>
      </w:r>
    </w:p>
    <w:p w14:paraId="0BB6B62D" w14:textId="77777777" w:rsidR="008273B8" w:rsidRDefault="00000000">
      <w:r>
        <w:t>037:             try {</w:t>
      </w:r>
    </w:p>
    <w:p w14:paraId="7B779CB5" w14:textId="77777777" w:rsidR="008273B8" w:rsidRDefault="00000000">
      <w:r>
        <w:t xml:space="preserve">     -&gt; Start of a try block for error handling.</w:t>
      </w:r>
    </w:p>
    <w:p w14:paraId="36C3CD15" w14:textId="77777777" w:rsidR="008273B8" w:rsidRDefault="00000000">
      <w:r>
        <w:t>038:                 # New-MgDeviceManagementWindowsAutopilotDeviceIdentity is used when available</w:t>
      </w:r>
    </w:p>
    <w:p w14:paraId="109F65E4" w14:textId="77777777" w:rsidR="008273B8" w:rsidRDefault="00000000">
      <w:r>
        <w:t xml:space="preserve">     -&gt; Comment: New-MgDeviceManagementWindowsAutopilotDeviceIdentity is used when available</w:t>
      </w:r>
    </w:p>
    <w:p w14:paraId="4E148556" w14:textId="77777777" w:rsidR="008273B8" w:rsidRDefault="00000000">
      <w:r>
        <w:t>039:                 New-MgDeviceManagementWindowsAutopilotDeviceIdentity -BodyParameter @{serialNumber = $serial; hardwareIdentifier = $hw; manufacturer = $manufacturer; model = $model} -ErrorAction Stop</w:t>
      </w:r>
    </w:p>
    <w:p w14:paraId="044C2636" w14:textId="77777777" w:rsidR="008273B8" w:rsidRDefault="00000000">
      <w:r>
        <w:t xml:space="preserve">     -&gt; Creates/Registers a new Autopilot device identity via Microsoft Graph.</w:t>
      </w:r>
    </w:p>
    <w:p w14:paraId="7862A3A8" w14:textId="77777777" w:rsidR="008273B8" w:rsidRDefault="00000000">
      <w:r>
        <w:t>040:                 $success++</w:t>
      </w:r>
    </w:p>
    <w:p w14:paraId="7B2D4D27" w14:textId="77777777" w:rsidR="008273B8" w:rsidRDefault="00000000">
      <w:r>
        <w:t xml:space="preserve">     -&gt; Executes: $success++</w:t>
      </w:r>
    </w:p>
    <w:p w14:paraId="13F5CB61" w14:textId="77777777" w:rsidR="008273B8" w:rsidRDefault="00000000">
      <w:r>
        <w:t>041:             } catch {</w:t>
      </w:r>
    </w:p>
    <w:p w14:paraId="5788059A" w14:textId="77777777" w:rsidR="008273B8" w:rsidRDefault="00000000">
      <w:r>
        <w:t xml:space="preserve">     -&gt; Catch block to handle exceptions thrown in the try block.</w:t>
      </w:r>
    </w:p>
    <w:p w14:paraId="184BDC16" w14:textId="77777777" w:rsidR="008273B8" w:rsidRDefault="00000000">
      <w:r>
        <w:t>042:                 $failed++</w:t>
      </w:r>
    </w:p>
    <w:p w14:paraId="3146E420" w14:textId="77777777" w:rsidR="008273B8" w:rsidRDefault="00000000">
      <w:r>
        <w:t xml:space="preserve">     -&gt; Executes: $failed++</w:t>
      </w:r>
    </w:p>
    <w:p w14:paraId="07AA78F1" w14:textId="77777777" w:rsidR="008273B8" w:rsidRDefault="00000000">
      <w:r>
        <w:t>043:                 $details += "Failed to upload serial $serial : $_"</w:t>
      </w:r>
    </w:p>
    <w:p w14:paraId="31EE7CCF" w14:textId="77777777" w:rsidR="008273B8" w:rsidRDefault="00000000">
      <w:r>
        <w:t xml:space="preserve">     -&gt; Assigns a value to a variable.</w:t>
      </w:r>
    </w:p>
    <w:p w14:paraId="2536E113" w14:textId="77777777" w:rsidR="008273B8" w:rsidRDefault="00000000">
      <w:r>
        <w:t>044:             }</w:t>
      </w:r>
    </w:p>
    <w:p w14:paraId="45656181" w14:textId="77777777" w:rsidR="008273B8" w:rsidRDefault="00000000">
      <w:r>
        <w:t xml:space="preserve">     -&gt; Executes: }</w:t>
      </w:r>
    </w:p>
    <w:p w14:paraId="5D5A7644" w14:textId="77777777" w:rsidR="008273B8" w:rsidRDefault="00000000">
      <w:r>
        <w:t>045:         }</w:t>
      </w:r>
    </w:p>
    <w:p w14:paraId="7277F7D3" w14:textId="77777777" w:rsidR="008273B8" w:rsidRDefault="00000000">
      <w:r>
        <w:t xml:space="preserve">     -&gt; Executes: }</w:t>
      </w:r>
    </w:p>
    <w:p w14:paraId="7F6B53C8" w14:textId="77777777" w:rsidR="008273B8" w:rsidRDefault="00000000">
      <w:r>
        <w:t xml:space="preserve">046: </w:t>
      </w:r>
    </w:p>
    <w:p w14:paraId="537A22DB" w14:textId="77777777" w:rsidR="008273B8" w:rsidRDefault="00000000">
      <w:r>
        <w:lastRenderedPageBreak/>
        <w:t>047:         $summary = "HWID upload completed. Success: $success ; Failed: $failed"</w:t>
      </w:r>
    </w:p>
    <w:p w14:paraId="0F980780" w14:textId="77777777" w:rsidR="008273B8" w:rsidRDefault="00000000">
      <w:r>
        <w:t xml:space="preserve">     -&gt; Assigns a value to a variable.</w:t>
      </w:r>
    </w:p>
    <w:p w14:paraId="5664681B" w14:textId="77777777" w:rsidR="008273B8" w:rsidRDefault="00000000">
      <w:r>
        <w:t>048:         Log-UI $summary "OK"</w:t>
      </w:r>
    </w:p>
    <w:p w14:paraId="64FAACE5" w14:textId="77777777" w:rsidR="008273B8" w:rsidRDefault="00000000">
      <w:r>
        <w:t xml:space="preserve">     -&gt; Writes a line to the GUI output textbox for user-visible logging.</w:t>
      </w:r>
    </w:p>
    <w:p w14:paraId="7FC7CC44" w14:textId="77777777" w:rsidR="008273B8" w:rsidRDefault="00000000">
      <w:r>
        <w:t>049:         Save-ActionLog -Action "UploadHWID" -SerialOrDevice (Split-Path -Leaf $path) -Content ($summary + "`n`n" + ($details -join "`n"))</w:t>
      </w:r>
    </w:p>
    <w:p w14:paraId="2EF44F4E" w14:textId="77777777" w:rsidR="008273B8" w:rsidRDefault="00000000">
      <w:r>
        <w:t xml:space="preserve">     -&gt; Saves a full action log to a timestamped file in the script's folder for audit.</w:t>
      </w:r>
    </w:p>
    <w:p w14:paraId="6D932DE3" w14:textId="77777777" w:rsidR="008273B8" w:rsidRDefault="00000000">
      <w:r>
        <w:t xml:space="preserve">050: </w:t>
      </w:r>
    </w:p>
    <w:p w14:paraId="42545367" w14:textId="77777777" w:rsidR="008273B8" w:rsidRDefault="00000000">
      <w:r>
        <w:t>051:     } catch {</w:t>
      </w:r>
    </w:p>
    <w:p w14:paraId="38106CA9" w14:textId="77777777" w:rsidR="008273B8" w:rsidRDefault="00000000">
      <w:r>
        <w:t xml:space="preserve">     -&gt; Catch block to handle exceptions thrown in the try block.</w:t>
      </w:r>
    </w:p>
    <w:p w14:paraId="69256BDB" w14:textId="77777777" w:rsidR="008273B8" w:rsidRDefault="00000000">
      <w:r>
        <w:t>052:         Log-UI "Failed to process/upload HWID CSV: $_" "ERROR"</w:t>
      </w:r>
    </w:p>
    <w:p w14:paraId="5BA78FF1" w14:textId="77777777" w:rsidR="008273B8" w:rsidRDefault="00000000">
      <w:r>
        <w:t xml:space="preserve">     -&gt; Writes a line to the GUI output textbox for user-visible logging.</w:t>
      </w:r>
    </w:p>
    <w:p w14:paraId="4649F328" w14:textId="77777777" w:rsidR="008273B8" w:rsidRDefault="00000000">
      <w:r>
        <w:t>053:     }</w:t>
      </w:r>
    </w:p>
    <w:p w14:paraId="1E0220DF" w14:textId="77777777" w:rsidR="008273B8" w:rsidRDefault="00000000">
      <w:r>
        <w:t xml:space="preserve">     -&gt; Executes: }</w:t>
      </w:r>
    </w:p>
    <w:p w14:paraId="52B3CE99" w14:textId="77777777" w:rsidR="008273B8" w:rsidRDefault="00000000">
      <w:r>
        <w:t>054: }</w:t>
      </w:r>
    </w:p>
    <w:p w14:paraId="57099747" w14:textId="77777777" w:rsidR="008273B8" w:rsidRDefault="00000000">
      <w:r>
        <w:t xml:space="preserve">     -&gt; Executes: }</w:t>
      </w:r>
    </w:p>
    <w:p w14:paraId="25FD5483" w14:textId="77777777" w:rsidR="008273B8" w:rsidRDefault="00000000">
      <w:pPr>
        <w:pStyle w:val="Heading1"/>
      </w:pPr>
      <w:r>
        <w:t>GUI Layout &amp; Event Flow</w:t>
      </w:r>
    </w:p>
    <w:p w14:paraId="60CB1851" w14:textId="77777777" w:rsidR="006B5444" w:rsidRPr="006B5444" w:rsidRDefault="006B5444" w:rsidP="006B5444">
      <w:r w:rsidRPr="006B5444">
        <w:t>Device Decommission &amp; Re-Enroll Tool - User Guide</w:t>
      </w:r>
    </w:p>
    <w:p w14:paraId="6A70D389" w14:textId="77777777" w:rsidR="006B5444" w:rsidRPr="006B5444" w:rsidRDefault="006B5444" w:rsidP="006B5444">
      <w:r w:rsidRPr="006B5444">
        <w:t>This document provides detailed information about the Device Decommission Tool, a PowerShell-based GUI application designed to automate device cleanup and re-enrollment across Microsoft Intune, Entra ID (Azure AD), Active Directory, and SCCM. The tool also supports uploading new Autopilot HWID CSV files, with enhanced safety checks.</w:t>
      </w:r>
    </w:p>
    <w:p w14:paraId="05700F22" w14:textId="77777777" w:rsidR="006B5444" w:rsidRPr="006B5444" w:rsidRDefault="006B5444" w:rsidP="006B5444">
      <w:pPr>
        <w:rPr>
          <w:b/>
          <w:bCs/>
        </w:rPr>
      </w:pPr>
      <w:r w:rsidRPr="006B5444">
        <w:rPr>
          <w:b/>
          <w:bCs/>
        </w:rPr>
        <w:t>1. Purpose of the Tool</w:t>
      </w:r>
    </w:p>
    <w:p w14:paraId="37012F18" w14:textId="77777777" w:rsidR="006B5444" w:rsidRPr="006B5444" w:rsidRDefault="006B5444" w:rsidP="006B5444">
      <w:r w:rsidRPr="006B5444">
        <w:t>The tool streamlines repetitive decommission tasks by consolidating them into a single GUI. It prevents mistakes, ensures consistent cleanup, and provides safe re-enrollment of devices into Autopilot.</w:t>
      </w:r>
    </w:p>
    <w:p w14:paraId="437877D9" w14:textId="77777777" w:rsidR="006B5444" w:rsidRPr="006B5444" w:rsidRDefault="006B5444" w:rsidP="006B5444">
      <w:pPr>
        <w:rPr>
          <w:b/>
          <w:bCs/>
        </w:rPr>
      </w:pPr>
      <w:r w:rsidRPr="006B5444">
        <w:rPr>
          <w:b/>
          <w:bCs/>
        </w:rPr>
        <w:t>2. Requirements</w:t>
      </w:r>
    </w:p>
    <w:p w14:paraId="7F9A8849" w14:textId="77777777" w:rsidR="006B5444" w:rsidRPr="006B5444" w:rsidRDefault="006B5444" w:rsidP="006B5444">
      <w:r w:rsidRPr="006B5444">
        <w:lastRenderedPageBreak/>
        <w:t>- Windows 10/11 with PowerShell 5.1 or later</w:t>
      </w:r>
      <w:r w:rsidRPr="006B5444">
        <w:br/>
        <w:t xml:space="preserve">- Required Modules: </w:t>
      </w:r>
      <w:proofErr w:type="spellStart"/>
      <w:r w:rsidRPr="006B5444">
        <w:t>Microsoft.Graph</w:t>
      </w:r>
      <w:proofErr w:type="spellEnd"/>
      <w:r w:rsidRPr="006B5444">
        <w:t xml:space="preserve">, </w:t>
      </w:r>
      <w:proofErr w:type="spellStart"/>
      <w:r w:rsidRPr="006B5444">
        <w:t>ActiveDirectory</w:t>
      </w:r>
      <w:proofErr w:type="spellEnd"/>
      <w:r w:rsidRPr="006B5444">
        <w:t xml:space="preserve">, </w:t>
      </w:r>
      <w:proofErr w:type="spellStart"/>
      <w:r w:rsidRPr="006B5444">
        <w:t>ConfigurationManager</w:t>
      </w:r>
      <w:proofErr w:type="spellEnd"/>
      <w:r w:rsidRPr="006B5444">
        <w:t xml:space="preserve"> (if SCCM), </w:t>
      </w:r>
      <w:proofErr w:type="spellStart"/>
      <w:r w:rsidRPr="006B5444">
        <w:t>WindowsAutopilotIntune</w:t>
      </w:r>
      <w:proofErr w:type="spellEnd"/>
      <w:r w:rsidRPr="006B5444">
        <w:br/>
        <w:t>- Service Account with delegated rights (Intune, Entra ID, AD, SCCM if applicable)</w:t>
      </w:r>
      <w:r w:rsidRPr="006B5444">
        <w:br/>
        <w:t>- MFA support enabled</w:t>
      </w:r>
      <w:r w:rsidRPr="006B5444">
        <w:br/>
        <w:t>- Daily password updates (if password rotation policy is in place)</w:t>
      </w:r>
    </w:p>
    <w:p w14:paraId="666B4B28" w14:textId="77777777" w:rsidR="006B5444" w:rsidRPr="006B5444" w:rsidRDefault="006B5444" w:rsidP="006B5444">
      <w:pPr>
        <w:rPr>
          <w:b/>
          <w:bCs/>
        </w:rPr>
      </w:pPr>
      <w:r w:rsidRPr="006B5444">
        <w:rPr>
          <w:b/>
          <w:bCs/>
        </w:rPr>
        <w:t>3. Workflow &amp; Sequence</w:t>
      </w:r>
    </w:p>
    <w:p w14:paraId="3D2F3A70" w14:textId="77777777" w:rsidR="006B5444" w:rsidRPr="006B5444" w:rsidRDefault="006B5444" w:rsidP="006B5444">
      <w:r w:rsidRPr="006B5444">
        <w:t>1. Login with service account credentials (MFA supported).</w:t>
      </w:r>
      <w:r w:rsidRPr="006B5444">
        <w:br/>
        <w:t>2. Module Checker validates prerequisites; SCCM is optional.</w:t>
      </w:r>
      <w:r w:rsidRPr="006B5444">
        <w:br/>
        <w:t>3. Serial Checker verifies device existence in Intune Autopilot.</w:t>
      </w:r>
      <w:r w:rsidRPr="006B5444">
        <w:br/>
        <w:t>4. Device Name Checker verifies device in Entra ID/AD.</w:t>
      </w:r>
      <w:r w:rsidRPr="006B5444">
        <w:br/>
        <w:t>5. Dynamic Button Rules:</w:t>
      </w:r>
      <w:r w:rsidRPr="006B5444">
        <w:br/>
        <w:t xml:space="preserve">   - Serial exists only → Enrollment removal enabled.</w:t>
      </w:r>
      <w:r w:rsidRPr="006B5444">
        <w:br/>
        <w:t xml:space="preserve">   - Device name exists only → Entra/AD/SCCM removal enabled.</w:t>
      </w:r>
      <w:r w:rsidRPr="006B5444">
        <w:br/>
        <w:t xml:space="preserve">   - Both exist → all buttons enabled.</w:t>
      </w:r>
      <w:r w:rsidRPr="006B5444">
        <w:br/>
        <w:t xml:space="preserve">   - SCCM missing → SCCM button disabled.</w:t>
      </w:r>
      <w:r w:rsidRPr="006B5444">
        <w:br/>
        <w:t>6. HWID Upload Button:</w:t>
      </w:r>
      <w:r w:rsidRPr="006B5444">
        <w:br/>
        <w:t xml:space="preserve">   - Disabled until Serial Checker run.</w:t>
      </w:r>
      <w:r w:rsidRPr="006B5444">
        <w:br/>
        <w:t xml:space="preserve">   - If Serial exists in Autopilot → button stays disabled.</w:t>
      </w:r>
      <w:r w:rsidRPr="006B5444">
        <w:br/>
        <w:t xml:space="preserve">   - If Serial not found → button enabled.</w:t>
      </w:r>
      <w:r w:rsidRPr="006B5444">
        <w:br/>
        <w:t xml:space="preserve">   - After removal + re-check → button becomes enabled.</w:t>
      </w:r>
      <w:r w:rsidRPr="006B5444">
        <w:br/>
        <w:t>7. Triple Confirmation:</w:t>
      </w:r>
      <w:r w:rsidRPr="006B5444">
        <w:br/>
        <w:t xml:space="preserve">   - Confirm upload intent.</w:t>
      </w:r>
      <w:r w:rsidRPr="006B5444">
        <w:br/>
        <w:t xml:space="preserve">   - Confirm CSV file is correct.</w:t>
      </w:r>
      <w:r w:rsidRPr="006B5444">
        <w:br/>
        <w:t xml:space="preserve">   - Final proceed/cancel dialog.</w:t>
      </w:r>
      <w:r w:rsidRPr="006B5444">
        <w:br/>
        <w:t>8. Each action produces logs stored with timestamp.</w:t>
      </w:r>
      <w:r w:rsidRPr="006B5444">
        <w:br/>
        <w:t>9. Exit reminder notifies user where logs are stored.</w:t>
      </w:r>
    </w:p>
    <w:p w14:paraId="57E1ACA8" w14:textId="77777777" w:rsidR="006B5444" w:rsidRPr="006B5444" w:rsidRDefault="006B5444" w:rsidP="006B5444">
      <w:pPr>
        <w:rPr>
          <w:b/>
          <w:bCs/>
        </w:rPr>
      </w:pPr>
      <w:r w:rsidRPr="006B5444">
        <w:rPr>
          <w:b/>
          <w:bCs/>
        </w:rPr>
        <w:t>4. Safety Features</w:t>
      </w:r>
    </w:p>
    <w:p w14:paraId="07A99E4C" w14:textId="77777777" w:rsidR="006B5444" w:rsidRPr="006B5444" w:rsidRDefault="006B5444" w:rsidP="006B5444">
      <w:r w:rsidRPr="006B5444">
        <w:t>- Serial/Device check before enabling buttons.</w:t>
      </w:r>
      <w:r w:rsidRPr="006B5444">
        <w:br/>
        <w:t>- Triple confirmation for all destructive or enrollment actions.</w:t>
      </w:r>
      <w:r w:rsidRPr="006B5444">
        <w:br/>
        <w:t>- HWID upload is blocked if device already exists in Autopilot.</w:t>
      </w:r>
      <w:r w:rsidRPr="006B5444">
        <w:br/>
        <w:t>- Logs stored locally for audit.</w:t>
      </w:r>
    </w:p>
    <w:p w14:paraId="112A875A" w14:textId="77777777" w:rsidR="006B5444" w:rsidRPr="006B5444" w:rsidRDefault="006B5444" w:rsidP="006B5444">
      <w:pPr>
        <w:rPr>
          <w:b/>
          <w:bCs/>
        </w:rPr>
      </w:pPr>
      <w:r w:rsidRPr="006B5444">
        <w:rPr>
          <w:b/>
          <w:bCs/>
        </w:rPr>
        <w:t>5. Limitations</w:t>
      </w:r>
    </w:p>
    <w:p w14:paraId="279754F3" w14:textId="77777777" w:rsidR="006B5444" w:rsidRPr="006B5444" w:rsidRDefault="006B5444" w:rsidP="006B5444">
      <w:r w:rsidRPr="006B5444">
        <w:t>- Requires interactive login; service principals not supported.</w:t>
      </w:r>
      <w:r w:rsidRPr="006B5444">
        <w:br/>
        <w:t>- SCCM only works if console + module installed locally.</w:t>
      </w:r>
      <w:r w:rsidRPr="006B5444">
        <w:br/>
        <w:t>- Only one device or CSV upload processed per run.</w:t>
      </w:r>
      <w:r w:rsidRPr="006B5444">
        <w:br/>
        <w:t>- Bulk automation may hit Graph API throttling.</w:t>
      </w:r>
    </w:p>
    <w:p w14:paraId="73A2AC2A" w14:textId="77777777" w:rsidR="006B5444" w:rsidRPr="006B5444" w:rsidRDefault="006B5444" w:rsidP="006B5444">
      <w:pPr>
        <w:rPr>
          <w:b/>
          <w:bCs/>
        </w:rPr>
      </w:pPr>
      <w:r w:rsidRPr="006B5444">
        <w:rPr>
          <w:b/>
          <w:bCs/>
        </w:rPr>
        <w:lastRenderedPageBreak/>
        <w:t>6. Logging</w:t>
      </w:r>
    </w:p>
    <w:p w14:paraId="42B3C8CF" w14:textId="77777777" w:rsidR="006B5444" w:rsidRPr="006B5444" w:rsidRDefault="006B5444" w:rsidP="006B5444">
      <w:r w:rsidRPr="006B5444">
        <w:t>Logs saved as:</w:t>
      </w:r>
      <w:r w:rsidRPr="006B5444">
        <w:br/>
        <w:t>YYYYMMDD_HHMMSS_Action_SerialOrDeviceName.log</w:t>
      </w:r>
      <w:r w:rsidRPr="006B5444">
        <w:br/>
      </w:r>
      <w:r w:rsidRPr="006B5444">
        <w:br/>
        <w:t>Each log entry includes:</w:t>
      </w:r>
      <w:r w:rsidRPr="006B5444">
        <w:br/>
        <w:t>- Action executed</w:t>
      </w:r>
      <w:r w:rsidRPr="006B5444">
        <w:br/>
        <w:t>- Account used</w:t>
      </w:r>
      <w:r w:rsidRPr="006B5444">
        <w:br/>
        <w:t>- Target device(s)</w:t>
      </w:r>
      <w:r w:rsidRPr="006B5444">
        <w:br/>
        <w:t>- Result (success, failure, error)</w:t>
      </w:r>
    </w:p>
    <w:p w14:paraId="062B894A" w14:textId="77777777" w:rsidR="006B5444" w:rsidRPr="006B5444" w:rsidRDefault="006B5444" w:rsidP="006B5444">
      <w:pPr>
        <w:rPr>
          <w:b/>
          <w:bCs/>
        </w:rPr>
      </w:pPr>
      <w:r w:rsidRPr="006B5444">
        <w:rPr>
          <w:b/>
          <w:bCs/>
        </w:rPr>
        <w:t>7. Example Use Cases</w:t>
      </w:r>
    </w:p>
    <w:p w14:paraId="4F3E986D" w14:textId="77777777" w:rsidR="006B5444" w:rsidRPr="006B5444" w:rsidRDefault="006B5444" w:rsidP="006B5444">
      <w:r w:rsidRPr="006B5444">
        <w:t>- Decommission laptops for departing employees.</w:t>
      </w:r>
      <w:r w:rsidRPr="006B5444">
        <w:br/>
        <w:t>- Clean stale device objects.</w:t>
      </w:r>
      <w:r w:rsidRPr="006B5444">
        <w:br/>
        <w:t>- Upload HWID for re-enrolling wiped devices.</w:t>
      </w:r>
      <w:r w:rsidRPr="006B5444">
        <w:br/>
        <w:t>- Safe guided workflow for Helpdesk teams.</w:t>
      </w:r>
    </w:p>
    <w:p w14:paraId="2F6A5E72" w14:textId="77777777" w:rsidR="006B5444" w:rsidRPr="006B5444" w:rsidRDefault="006B5444" w:rsidP="006B5444">
      <w:pPr>
        <w:rPr>
          <w:b/>
          <w:bCs/>
        </w:rPr>
      </w:pPr>
      <w:r w:rsidRPr="006B5444">
        <w:rPr>
          <w:b/>
          <w:bCs/>
        </w:rPr>
        <w:t>8. Troubleshooting</w:t>
      </w:r>
    </w:p>
    <w:p w14:paraId="1EB614E1" w14:textId="77777777" w:rsidR="006B5444" w:rsidRPr="006B5444" w:rsidRDefault="006B5444" w:rsidP="006B5444">
      <w:r w:rsidRPr="006B5444">
        <w:t>- Login issues → verify credentials and MFA.</w:t>
      </w:r>
      <w:r w:rsidRPr="006B5444">
        <w:br/>
        <w:t>- Missing modules → run module checker.</w:t>
      </w:r>
      <w:r w:rsidRPr="006B5444">
        <w:br/>
        <w:t>- HWID upload disabled → device already exists, must be removed first.</w:t>
      </w:r>
      <w:r w:rsidRPr="006B5444">
        <w:br/>
        <w:t>- SCCM disabled → console not installed.</w:t>
      </w:r>
      <w:r w:rsidRPr="006B5444">
        <w:br/>
        <w:t>- CSV upload errors → validate format and permissions.</w:t>
      </w:r>
    </w:p>
    <w:p w14:paraId="4A4BD0EE" w14:textId="77777777" w:rsidR="006B5444" w:rsidRPr="006B5444" w:rsidRDefault="006B5444" w:rsidP="006B5444">
      <w:pPr>
        <w:rPr>
          <w:b/>
          <w:bCs/>
        </w:rPr>
      </w:pPr>
      <w:r w:rsidRPr="006B5444">
        <w:rPr>
          <w:b/>
          <w:bCs/>
        </w:rPr>
        <w:t>9. Future Enhancements</w:t>
      </w:r>
    </w:p>
    <w:p w14:paraId="513C98BE" w14:textId="77777777" w:rsidR="00E45F54" w:rsidRPr="00E45F54" w:rsidRDefault="006B5444" w:rsidP="00E45F54">
      <w:r w:rsidRPr="006B5444">
        <w:t>- Bulk device operations</w:t>
      </w:r>
      <w:r w:rsidRPr="006B5444">
        <w:br/>
        <w:t>- ServiceNow integration</w:t>
      </w:r>
      <w:r w:rsidRPr="006B5444">
        <w:br/>
        <w:t>- Automated reporting</w:t>
      </w:r>
      <w:r w:rsidRPr="006B5444">
        <w:br/>
        <w:t>- Scheduled cleanup jobs</w:t>
      </w:r>
      <w:r w:rsidR="00E45F54">
        <w:br/>
      </w:r>
      <w:r w:rsidR="00E45F54">
        <w:br/>
      </w:r>
      <w:r w:rsidR="00E45F54" w:rsidRPr="00E45F54">
        <w:t>This document provides a comprehensive, line-by-line walkthrough of the Device Decommission Tool PowerShell script. It explains each function in detail, including why specific modules, commands, and permissions are required. This expanded version includes Microsoft Graph API permission requirements for each action.</w:t>
      </w:r>
    </w:p>
    <w:p w14:paraId="1CBC8C4A" w14:textId="77777777" w:rsidR="00E45F54" w:rsidRPr="00E45F54" w:rsidRDefault="00E45F54" w:rsidP="00E45F54">
      <w:pPr>
        <w:rPr>
          <w:b/>
          <w:bCs/>
        </w:rPr>
      </w:pPr>
      <w:r w:rsidRPr="00E45F54">
        <w:rPr>
          <w:b/>
          <w:bCs/>
        </w:rPr>
        <w:t>Authentication and Service Account</w:t>
      </w:r>
    </w:p>
    <w:p w14:paraId="085EAF81" w14:textId="77777777" w:rsidR="00E45F54" w:rsidRPr="00E45F54" w:rsidRDefault="00E45F54" w:rsidP="00E45F54">
      <w:r w:rsidRPr="00E45F54">
        <w:t>The tool uses delegated rights with a service account that supports MFA. Authentication is established using Connect-</w:t>
      </w:r>
      <w:proofErr w:type="spellStart"/>
      <w:r w:rsidRPr="00E45F54">
        <w:t>MgGraph</w:t>
      </w:r>
      <w:proofErr w:type="spellEnd"/>
      <w:r w:rsidRPr="00E45F54">
        <w:t xml:space="preserve"> with the required scopes.</w:t>
      </w:r>
      <w:r w:rsidRPr="00E45F54">
        <w:br/>
        <w:t>Example line:</w:t>
      </w:r>
      <w:r w:rsidRPr="00E45F54">
        <w:br/>
        <w:t xml:space="preserve">    Connect-</w:t>
      </w:r>
      <w:proofErr w:type="spellStart"/>
      <w:r w:rsidRPr="00E45F54">
        <w:t>MgGraph</w:t>
      </w:r>
      <w:proofErr w:type="spellEnd"/>
      <w:r w:rsidRPr="00E45F54">
        <w:t xml:space="preserve"> -Scopes '</w:t>
      </w:r>
      <w:proofErr w:type="spellStart"/>
      <w:r w:rsidRPr="00E45F54">
        <w:t>DeviceManagementManagedDevices.ReadWrite.All</w:t>
      </w:r>
      <w:proofErr w:type="spellEnd"/>
      <w:r w:rsidRPr="00E45F54">
        <w:t>', '</w:t>
      </w:r>
      <w:proofErr w:type="spellStart"/>
      <w:r w:rsidRPr="00E45F54">
        <w:t>Device.ReadWrite.All</w:t>
      </w:r>
      <w:proofErr w:type="spellEnd"/>
      <w:r w:rsidRPr="00E45F54">
        <w:t>', '</w:t>
      </w:r>
      <w:proofErr w:type="spellStart"/>
      <w:r w:rsidRPr="00E45F54">
        <w:t>Directory.AccessAsUser.All</w:t>
      </w:r>
      <w:proofErr w:type="spellEnd"/>
      <w:r w:rsidRPr="00E45F54">
        <w:t>'</w:t>
      </w:r>
      <w:r w:rsidRPr="00E45F54">
        <w:br/>
      </w:r>
      <w:r w:rsidRPr="00E45F54">
        <w:lastRenderedPageBreak/>
        <w:br/>
        <w:t>Explanation:</w:t>
      </w:r>
      <w:r w:rsidRPr="00E45F54">
        <w:br/>
        <w:t>- Connects to Microsoft Graph API.</w:t>
      </w:r>
      <w:r w:rsidRPr="00E45F54">
        <w:br/>
        <w:t>- Requires delegated rights and MFA.</w:t>
      </w:r>
      <w:r w:rsidRPr="00E45F54">
        <w:br/>
        <w:t>- Fails if scopes are missing or account lacks role assignments.</w:t>
      </w:r>
    </w:p>
    <w:p w14:paraId="337F9951" w14:textId="77777777" w:rsidR="00E45F54" w:rsidRPr="00E45F54" w:rsidRDefault="00E45F54" w:rsidP="00E45F54">
      <w:pPr>
        <w:rPr>
          <w:b/>
          <w:bCs/>
        </w:rPr>
      </w:pPr>
      <w:r w:rsidRPr="00E45F54">
        <w:rPr>
          <w:b/>
          <w:bCs/>
        </w:rPr>
        <w:t>Graph API Permissions Matrix</w:t>
      </w:r>
    </w:p>
    <w:tbl>
      <w:tblPr>
        <w:tblW w:w="0" w:type="auto"/>
        <w:tblLook w:val="04A0" w:firstRow="1" w:lastRow="0" w:firstColumn="1" w:lastColumn="0" w:noHBand="0" w:noVBand="1"/>
      </w:tblPr>
      <w:tblGrid>
        <w:gridCol w:w="857"/>
        <w:gridCol w:w="3907"/>
        <w:gridCol w:w="3199"/>
        <w:gridCol w:w="893"/>
      </w:tblGrid>
      <w:tr w:rsidR="00E45F54" w:rsidRPr="00E45F54" w14:paraId="49EE79F2" w14:textId="77777777" w:rsidTr="00E45F54">
        <w:tc>
          <w:tcPr>
            <w:tcW w:w="2160" w:type="dxa"/>
            <w:hideMark/>
          </w:tcPr>
          <w:p w14:paraId="41298DC5" w14:textId="77777777" w:rsidR="00E45F54" w:rsidRPr="00E45F54" w:rsidRDefault="00E45F54" w:rsidP="00E45F54">
            <w:r w:rsidRPr="00E45F54">
              <w:t>Function</w:t>
            </w:r>
          </w:p>
        </w:tc>
        <w:tc>
          <w:tcPr>
            <w:tcW w:w="2160" w:type="dxa"/>
            <w:hideMark/>
          </w:tcPr>
          <w:p w14:paraId="72309422" w14:textId="77777777" w:rsidR="00E45F54" w:rsidRPr="00E45F54" w:rsidRDefault="00E45F54" w:rsidP="00E45F54">
            <w:r w:rsidRPr="00E45F54">
              <w:t>Graph Endpoint</w:t>
            </w:r>
          </w:p>
        </w:tc>
        <w:tc>
          <w:tcPr>
            <w:tcW w:w="2160" w:type="dxa"/>
            <w:hideMark/>
          </w:tcPr>
          <w:p w14:paraId="4CAFC6D3" w14:textId="77777777" w:rsidR="00E45F54" w:rsidRPr="00E45F54" w:rsidRDefault="00E45F54" w:rsidP="00E45F54">
            <w:r w:rsidRPr="00E45F54">
              <w:t>Permission Scope</w:t>
            </w:r>
          </w:p>
        </w:tc>
        <w:tc>
          <w:tcPr>
            <w:tcW w:w="2160" w:type="dxa"/>
            <w:hideMark/>
          </w:tcPr>
          <w:p w14:paraId="0E6B6AD7" w14:textId="77777777" w:rsidR="00E45F54" w:rsidRPr="00E45F54" w:rsidRDefault="00E45F54" w:rsidP="00E45F54">
            <w:r w:rsidRPr="00E45F54">
              <w:t>Reason</w:t>
            </w:r>
          </w:p>
        </w:tc>
      </w:tr>
      <w:tr w:rsidR="00E45F54" w:rsidRPr="00E45F54" w14:paraId="61BFF382" w14:textId="77777777" w:rsidTr="00E45F54">
        <w:tc>
          <w:tcPr>
            <w:tcW w:w="2160" w:type="dxa"/>
            <w:hideMark/>
          </w:tcPr>
          <w:p w14:paraId="5CC90976" w14:textId="77777777" w:rsidR="00E45F54" w:rsidRPr="00E45F54" w:rsidRDefault="00E45F54" w:rsidP="00E45F54">
            <w:r w:rsidRPr="00E45F54">
              <w:t>Remove from Intune Enrollment</w:t>
            </w:r>
          </w:p>
        </w:tc>
        <w:tc>
          <w:tcPr>
            <w:tcW w:w="2160" w:type="dxa"/>
            <w:hideMark/>
          </w:tcPr>
          <w:p w14:paraId="277CD7D3" w14:textId="77777777" w:rsidR="00E45F54" w:rsidRPr="00E45F54" w:rsidRDefault="00E45F54" w:rsidP="00E45F54">
            <w:r w:rsidRPr="00E45F54">
              <w:t>DELETE /</w:t>
            </w:r>
            <w:proofErr w:type="spellStart"/>
            <w:r w:rsidRPr="00E45F54">
              <w:t>deviceManagement</w:t>
            </w:r>
            <w:proofErr w:type="spellEnd"/>
            <w:r w:rsidRPr="00E45F54">
              <w:t>/</w:t>
            </w:r>
            <w:proofErr w:type="spellStart"/>
            <w:r w:rsidRPr="00E45F54">
              <w:t>managedDevices</w:t>
            </w:r>
            <w:proofErr w:type="spellEnd"/>
            <w:r w:rsidRPr="00E45F54">
              <w:t>/{id}</w:t>
            </w:r>
          </w:p>
        </w:tc>
        <w:tc>
          <w:tcPr>
            <w:tcW w:w="2160" w:type="dxa"/>
            <w:hideMark/>
          </w:tcPr>
          <w:p w14:paraId="7B7078F7" w14:textId="77777777" w:rsidR="00E45F54" w:rsidRPr="00E45F54" w:rsidRDefault="00E45F54" w:rsidP="00E45F54">
            <w:proofErr w:type="spellStart"/>
            <w:r w:rsidRPr="00E45F54">
              <w:t>DeviceManagementManagedDevices.ReadWrite.All</w:t>
            </w:r>
            <w:proofErr w:type="spellEnd"/>
          </w:p>
        </w:tc>
        <w:tc>
          <w:tcPr>
            <w:tcW w:w="2160" w:type="dxa"/>
            <w:hideMark/>
          </w:tcPr>
          <w:p w14:paraId="24DD883B" w14:textId="77777777" w:rsidR="00E45F54" w:rsidRPr="00E45F54" w:rsidRDefault="00E45F54" w:rsidP="00E45F54">
            <w:r w:rsidRPr="00E45F54">
              <w:t>Required to delete managed devices from Intune enrollment.</w:t>
            </w:r>
          </w:p>
        </w:tc>
      </w:tr>
      <w:tr w:rsidR="00E45F54" w:rsidRPr="00E45F54" w14:paraId="59030A09" w14:textId="77777777" w:rsidTr="00E45F54">
        <w:tc>
          <w:tcPr>
            <w:tcW w:w="2160" w:type="dxa"/>
            <w:hideMark/>
          </w:tcPr>
          <w:p w14:paraId="1BEDA549" w14:textId="77777777" w:rsidR="00E45F54" w:rsidRPr="00E45F54" w:rsidRDefault="00E45F54" w:rsidP="00E45F54">
            <w:r w:rsidRPr="00E45F54">
              <w:t>Remove from Entra ID</w:t>
            </w:r>
          </w:p>
        </w:tc>
        <w:tc>
          <w:tcPr>
            <w:tcW w:w="2160" w:type="dxa"/>
            <w:hideMark/>
          </w:tcPr>
          <w:p w14:paraId="06EA99F2" w14:textId="77777777" w:rsidR="00E45F54" w:rsidRPr="00E45F54" w:rsidRDefault="00E45F54" w:rsidP="00E45F54">
            <w:r w:rsidRPr="00E45F54">
              <w:t>DELETE /devices/{id}</w:t>
            </w:r>
          </w:p>
        </w:tc>
        <w:tc>
          <w:tcPr>
            <w:tcW w:w="2160" w:type="dxa"/>
            <w:hideMark/>
          </w:tcPr>
          <w:p w14:paraId="712083C5" w14:textId="77777777" w:rsidR="00E45F54" w:rsidRPr="00E45F54" w:rsidRDefault="00E45F54" w:rsidP="00E45F54">
            <w:proofErr w:type="spellStart"/>
            <w:r w:rsidRPr="00E45F54">
              <w:t>Directory.AccessAsUser.All</w:t>
            </w:r>
            <w:proofErr w:type="spellEnd"/>
            <w:r w:rsidRPr="00E45F54">
              <w:t xml:space="preserve"> or </w:t>
            </w:r>
            <w:proofErr w:type="spellStart"/>
            <w:r w:rsidRPr="00E45F54">
              <w:t>Directory.ReadWrite.All</w:t>
            </w:r>
            <w:proofErr w:type="spellEnd"/>
          </w:p>
        </w:tc>
        <w:tc>
          <w:tcPr>
            <w:tcW w:w="2160" w:type="dxa"/>
            <w:hideMark/>
          </w:tcPr>
          <w:p w14:paraId="076C18E0" w14:textId="77777777" w:rsidR="00E45F54" w:rsidRPr="00E45F54" w:rsidRDefault="00E45F54" w:rsidP="00E45F54">
            <w:r w:rsidRPr="00E45F54">
              <w:t>Required to delete a device object in Entra ID.</w:t>
            </w:r>
          </w:p>
        </w:tc>
      </w:tr>
      <w:tr w:rsidR="00E45F54" w:rsidRPr="00E45F54" w14:paraId="734A225B" w14:textId="77777777" w:rsidTr="00E45F54">
        <w:tc>
          <w:tcPr>
            <w:tcW w:w="2160" w:type="dxa"/>
            <w:hideMark/>
          </w:tcPr>
          <w:p w14:paraId="64A4F21B" w14:textId="77777777" w:rsidR="00E45F54" w:rsidRPr="00E45F54" w:rsidRDefault="00E45F54" w:rsidP="00E45F54">
            <w:r w:rsidRPr="00E45F54">
              <w:t>Upload Autopilot HWID</w:t>
            </w:r>
          </w:p>
        </w:tc>
        <w:tc>
          <w:tcPr>
            <w:tcW w:w="2160" w:type="dxa"/>
            <w:hideMark/>
          </w:tcPr>
          <w:p w14:paraId="26E8D2CC" w14:textId="77777777" w:rsidR="00E45F54" w:rsidRPr="00E45F54" w:rsidRDefault="00E45F54" w:rsidP="00E45F54">
            <w:r w:rsidRPr="00E45F54">
              <w:t>POST /</w:t>
            </w:r>
            <w:proofErr w:type="spellStart"/>
            <w:r w:rsidRPr="00E45F54">
              <w:t>deviceManagement</w:t>
            </w:r>
            <w:proofErr w:type="spellEnd"/>
            <w:r w:rsidRPr="00E45F54">
              <w:t>/</w:t>
            </w:r>
            <w:proofErr w:type="spellStart"/>
            <w:r w:rsidRPr="00E45F54">
              <w:t>windowsAutopilotDeviceIdentities</w:t>
            </w:r>
            <w:proofErr w:type="spellEnd"/>
            <w:r w:rsidRPr="00E45F54">
              <w:t>/import</w:t>
            </w:r>
          </w:p>
        </w:tc>
        <w:tc>
          <w:tcPr>
            <w:tcW w:w="2160" w:type="dxa"/>
            <w:hideMark/>
          </w:tcPr>
          <w:p w14:paraId="4CEB9F8B" w14:textId="77777777" w:rsidR="00E45F54" w:rsidRPr="00E45F54" w:rsidRDefault="00E45F54" w:rsidP="00E45F54">
            <w:proofErr w:type="spellStart"/>
            <w:r w:rsidRPr="00E45F54">
              <w:t>DeviceManagementServiceConfig.ReadWrite.All</w:t>
            </w:r>
            <w:proofErr w:type="spellEnd"/>
          </w:p>
        </w:tc>
        <w:tc>
          <w:tcPr>
            <w:tcW w:w="2160" w:type="dxa"/>
            <w:hideMark/>
          </w:tcPr>
          <w:p w14:paraId="0654839F" w14:textId="77777777" w:rsidR="00E45F54" w:rsidRPr="00E45F54" w:rsidRDefault="00E45F54" w:rsidP="00E45F54">
            <w:r w:rsidRPr="00E45F54">
              <w:t>Required to upload hardware hashes (CSV) for Windows Autopil</w:t>
            </w:r>
            <w:r w:rsidRPr="00E45F54">
              <w:lastRenderedPageBreak/>
              <w:t>ot enrollment.</w:t>
            </w:r>
          </w:p>
        </w:tc>
      </w:tr>
      <w:tr w:rsidR="00E45F54" w:rsidRPr="00E45F54" w14:paraId="112FD96E" w14:textId="77777777" w:rsidTr="00E45F54">
        <w:tc>
          <w:tcPr>
            <w:tcW w:w="2160" w:type="dxa"/>
            <w:hideMark/>
          </w:tcPr>
          <w:p w14:paraId="7E14F4B7" w14:textId="77777777" w:rsidR="00E45F54" w:rsidRPr="00E45F54" w:rsidRDefault="00E45F54" w:rsidP="00E45F54">
            <w:r w:rsidRPr="00E45F54">
              <w:lastRenderedPageBreak/>
              <w:t>Check Intune Devices</w:t>
            </w:r>
          </w:p>
        </w:tc>
        <w:tc>
          <w:tcPr>
            <w:tcW w:w="2160" w:type="dxa"/>
            <w:hideMark/>
          </w:tcPr>
          <w:p w14:paraId="04FD13D5" w14:textId="77777777" w:rsidR="00E45F54" w:rsidRPr="00E45F54" w:rsidRDefault="00E45F54" w:rsidP="00E45F54">
            <w:r w:rsidRPr="00E45F54">
              <w:t>GET /</w:t>
            </w:r>
            <w:proofErr w:type="spellStart"/>
            <w:r w:rsidRPr="00E45F54">
              <w:t>deviceManagement</w:t>
            </w:r>
            <w:proofErr w:type="spellEnd"/>
            <w:r w:rsidRPr="00E45F54">
              <w:t>/</w:t>
            </w:r>
            <w:proofErr w:type="spellStart"/>
            <w:r w:rsidRPr="00E45F54">
              <w:t>managedDevices</w:t>
            </w:r>
            <w:proofErr w:type="spellEnd"/>
          </w:p>
        </w:tc>
        <w:tc>
          <w:tcPr>
            <w:tcW w:w="2160" w:type="dxa"/>
            <w:hideMark/>
          </w:tcPr>
          <w:p w14:paraId="7BEE95E3" w14:textId="77777777" w:rsidR="00E45F54" w:rsidRPr="00E45F54" w:rsidRDefault="00E45F54" w:rsidP="00E45F54">
            <w:proofErr w:type="spellStart"/>
            <w:r w:rsidRPr="00E45F54">
              <w:t>DeviceManagementManagedDevices.Read.All</w:t>
            </w:r>
            <w:proofErr w:type="spellEnd"/>
          </w:p>
        </w:tc>
        <w:tc>
          <w:tcPr>
            <w:tcW w:w="2160" w:type="dxa"/>
            <w:hideMark/>
          </w:tcPr>
          <w:p w14:paraId="0AF9188F" w14:textId="77777777" w:rsidR="00E45F54" w:rsidRPr="00E45F54" w:rsidRDefault="00E45F54" w:rsidP="00E45F54">
            <w:r w:rsidRPr="00E45F54">
              <w:t>Required to query and confirm Intune device serial number or name.</w:t>
            </w:r>
          </w:p>
        </w:tc>
      </w:tr>
      <w:tr w:rsidR="00E45F54" w:rsidRPr="00E45F54" w14:paraId="4DB0C045" w14:textId="77777777" w:rsidTr="00E45F54">
        <w:tc>
          <w:tcPr>
            <w:tcW w:w="2160" w:type="dxa"/>
            <w:hideMark/>
          </w:tcPr>
          <w:p w14:paraId="73B4FC44" w14:textId="77777777" w:rsidR="00E45F54" w:rsidRPr="00E45F54" w:rsidRDefault="00E45F54" w:rsidP="00E45F54">
            <w:r w:rsidRPr="00E45F54">
              <w:t>Check Entra Devices</w:t>
            </w:r>
          </w:p>
        </w:tc>
        <w:tc>
          <w:tcPr>
            <w:tcW w:w="2160" w:type="dxa"/>
            <w:hideMark/>
          </w:tcPr>
          <w:p w14:paraId="013EBC76" w14:textId="77777777" w:rsidR="00E45F54" w:rsidRPr="00E45F54" w:rsidRDefault="00E45F54" w:rsidP="00E45F54">
            <w:r w:rsidRPr="00E45F54">
              <w:t>GET /devices</w:t>
            </w:r>
          </w:p>
        </w:tc>
        <w:tc>
          <w:tcPr>
            <w:tcW w:w="2160" w:type="dxa"/>
            <w:hideMark/>
          </w:tcPr>
          <w:p w14:paraId="5ED0A2CD" w14:textId="77777777" w:rsidR="00E45F54" w:rsidRPr="00E45F54" w:rsidRDefault="00E45F54" w:rsidP="00E45F54">
            <w:proofErr w:type="spellStart"/>
            <w:r w:rsidRPr="00E45F54">
              <w:t>Directory.Read.All</w:t>
            </w:r>
            <w:proofErr w:type="spellEnd"/>
          </w:p>
        </w:tc>
        <w:tc>
          <w:tcPr>
            <w:tcW w:w="2160" w:type="dxa"/>
            <w:hideMark/>
          </w:tcPr>
          <w:p w14:paraId="05028B90" w14:textId="77777777" w:rsidR="00E45F54" w:rsidRPr="00E45F54" w:rsidRDefault="00E45F54" w:rsidP="00E45F54">
            <w:r w:rsidRPr="00E45F54">
              <w:t>Required to confirm device objects by name or ID in Entra ID.</w:t>
            </w:r>
          </w:p>
        </w:tc>
      </w:tr>
    </w:tbl>
    <w:p w14:paraId="10CCF04F" w14:textId="77777777" w:rsidR="00E45F54" w:rsidRPr="00E45F54" w:rsidRDefault="00E45F54" w:rsidP="00E45F54">
      <w:pPr>
        <w:rPr>
          <w:b/>
          <w:bCs/>
        </w:rPr>
      </w:pPr>
      <w:r w:rsidRPr="00E45F54">
        <w:rPr>
          <w:b/>
          <w:bCs/>
        </w:rPr>
        <w:t>Active Directory Operations</w:t>
      </w:r>
    </w:p>
    <w:p w14:paraId="212BC6FD" w14:textId="77777777" w:rsidR="00E45F54" w:rsidRPr="00E45F54" w:rsidRDefault="00E45F54" w:rsidP="00E45F54">
      <w:r w:rsidRPr="00E45F54">
        <w:t>Example function:</w:t>
      </w:r>
      <w:r w:rsidRPr="00E45F54">
        <w:br/>
        <w:t xml:space="preserve">    Move-</w:t>
      </w:r>
      <w:proofErr w:type="spellStart"/>
      <w:r w:rsidRPr="00E45F54">
        <w:t>ADObject</w:t>
      </w:r>
      <w:proofErr w:type="spellEnd"/>
      <w:r w:rsidRPr="00E45F54">
        <w:t xml:space="preserve"> -Identity $</w:t>
      </w:r>
      <w:proofErr w:type="spellStart"/>
      <w:r w:rsidRPr="00E45F54">
        <w:t>Device.DistinguishedName</w:t>
      </w:r>
      <w:proofErr w:type="spellEnd"/>
      <w:r w:rsidRPr="00E45F54">
        <w:t xml:space="preserve"> -</w:t>
      </w:r>
      <w:proofErr w:type="spellStart"/>
      <w:r w:rsidRPr="00E45F54">
        <w:t>TargetPath</w:t>
      </w:r>
      <w:proofErr w:type="spellEnd"/>
      <w:r w:rsidRPr="00E45F54">
        <w:t xml:space="preserve"> 'OU=</w:t>
      </w:r>
      <w:proofErr w:type="spellStart"/>
      <w:r w:rsidRPr="00E45F54">
        <w:t>Decommissioned,DC</w:t>
      </w:r>
      <w:proofErr w:type="spellEnd"/>
      <w:r w:rsidRPr="00E45F54">
        <w:t>=</w:t>
      </w:r>
      <w:proofErr w:type="spellStart"/>
      <w:r w:rsidRPr="00E45F54">
        <w:t>contoso,DC</w:t>
      </w:r>
      <w:proofErr w:type="spellEnd"/>
      <w:r w:rsidRPr="00E45F54">
        <w:t>=com'</w:t>
      </w:r>
      <w:r w:rsidRPr="00E45F54">
        <w:br/>
      </w:r>
      <w:r w:rsidRPr="00E45F54">
        <w:br/>
        <w:t>Explanation:</w:t>
      </w:r>
      <w:r w:rsidRPr="00E45F54">
        <w:br/>
        <w:t>- This command moves a computer object into a specific OU.</w:t>
      </w:r>
      <w:r w:rsidRPr="00E45F54">
        <w:br/>
        <w:t>- Requires AD module installed.</w:t>
      </w:r>
      <w:r w:rsidRPr="00E45F54">
        <w:br/>
        <w:t>- Service account must have delegated rights to move and disable devices in Active Directory.</w:t>
      </w:r>
    </w:p>
    <w:p w14:paraId="277DABE8" w14:textId="77777777" w:rsidR="00E45F54" w:rsidRPr="00E45F54" w:rsidRDefault="00E45F54" w:rsidP="00E45F54">
      <w:pPr>
        <w:rPr>
          <w:b/>
          <w:bCs/>
        </w:rPr>
      </w:pPr>
      <w:r w:rsidRPr="00E45F54">
        <w:rPr>
          <w:b/>
          <w:bCs/>
        </w:rPr>
        <w:t>SCCM Operations</w:t>
      </w:r>
    </w:p>
    <w:p w14:paraId="1B38AE83" w14:textId="77777777" w:rsidR="00E45F54" w:rsidRPr="00E45F54" w:rsidRDefault="00E45F54" w:rsidP="00E45F54">
      <w:r w:rsidRPr="00E45F54">
        <w:t>SCCM device deletion uses the Configuration Manager PowerShell module. If the module or console is missing, the tool prompts the user and disables SCCM actions.</w:t>
      </w:r>
      <w:r w:rsidRPr="00E45F54">
        <w:br/>
      </w:r>
      <w:r w:rsidRPr="00E45F54">
        <w:lastRenderedPageBreak/>
        <w:br/>
        <w:t>Example function:</w:t>
      </w:r>
      <w:r w:rsidRPr="00E45F54">
        <w:br/>
        <w:t xml:space="preserve">    Remove-</w:t>
      </w:r>
      <w:proofErr w:type="spellStart"/>
      <w:r w:rsidRPr="00E45F54">
        <w:t>CMDevice</w:t>
      </w:r>
      <w:proofErr w:type="spellEnd"/>
      <w:r w:rsidRPr="00E45F54">
        <w:t xml:space="preserve"> -Name $</w:t>
      </w:r>
      <w:proofErr w:type="spellStart"/>
      <w:r w:rsidRPr="00E45F54">
        <w:t>DeviceName</w:t>
      </w:r>
      <w:proofErr w:type="spellEnd"/>
      <w:r w:rsidRPr="00E45F54">
        <w:br/>
      </w:r>
      <w:r w:rsidRPr="00E45F54">
        <w:br/>
        <w:t>Required Rights:</w:t>
      </w:r>
      <w:r w:rsidRPr="00E45F54">
        <w:br/>
        <w:t>- Full Administrator or custom RBAC with delete device rights in SCCM.</w:t>
      </w:r>
    </w:p>
    <w:p w14:paraId="688B9926" w14:textId="77777777" w:rsidR="00E45F54" w:rsidRPr="00E45F54" w:rsidRDefault="00E45F54" w:rsidP="00E45F54">
      <w:pPr>
        <w:rPr>
          <w:b/>
          <w:bCs/>
        </w:rPr>
      </w:pPr>
      <w:r w:rsidRPr="00E45F54">
        <w:rPr>
          <w:b/>
          <w:bCs/>
        </w:rPr>
        <w:t>HWID Upload Safeguards</w:t>
      </w:r>
    </w:p>
    <w:p w14:paraId="4E7F4489" w14:textId="77777777" w:rsidR="00E45F54" w:rsidRPr="00E45F54" w:rsidRDefault="00E45F54" w:rsidP="00E45F54">
      <w:r w:rsidRPr="00E45F54">
        <w:t>The HWID upload button remains disabled unless the serial number check confirms that the device does not already exist in Intune.</w:t>
      </w:r>
      <w:r w:rsidRPr="00E45F54">
        <w:br/>
      </w:r>
      <w:r w:rsidRPr="00E45F54">
        <w:br/>
        <w:t>Triple-Check Protection:</w:t>
      </w:r>
      <w:r w:rsidRPr="00E45F54">
        <w:br/>
        <w:t>1. User is prompted that the CSV will be uploaded.</w:t>
      </w:r>
      <w:r w:rsidRPr="00E45F54">
        <w:br/>
        <w:t>2. A second confirmation popup verifies the serial number and CSV path.</w:t>
      </w:r>
      <w:r w:rsidRPr="00E45F54">
        <w:br/>
        <w:t>3. A final confirmation asks the user to type 'YES' before execution.</w:t>
      </w:r>
      <w:r w:rsidRPr="00E45F54">
        <w:br/>
      </w:r>
      <w:r w:rsidRPr="00E45F54">
        <w:br/>
        <w:t>This prevents accidental enrollment of duplicate devices.</w:t>
      </w:r>
    </w:p>
    <w:p w14:paraId="03750DAC" w14:textId="77777777" w:rsidR="00E45F54" w:rsidRPr="00E45F54" w:rsidRDefault="00E45F54" w:rsidP="00E45F54">
      <w:pPr>
        <w:rPr>
          <w:b/>
          <w:bCs/>
        </w:rPr>
      </w:pPr>
      <w:r w:rsidRPr="00E45F54">
        <w:rPr>
          <w:b/>
          <w:bCs/>
        </w:rPr>
        <w:t>Helpdesk Quick Summary</w:t>
      </w:r>
    </w:p>
    <w:p w14:paraId="3C9A210E" w14:textId="77777777" w:rsidR="00E45F54" w:rsidRPr="00E45F54" w:rsidRDefault="00E45F54" w:rsidP="00E45F54">
      <w:r w:rsidRPr="00E45F54">
        <w:t>1. Login with service account (MFA required). Ensure status shows 'Connected'.</w:t>
      </w:r>
      <w:r w:rsidRPr="00E45F54">
        <w:br/>
        <w:t>2. Run 'Check Modules'. If missing, allow install.</w:t>
      </w:r>
      <w:r w:rsidRPr="00E45F54">
        <w:br/>
        <w:t>3. Run 'Check Serial' or 'Check Device Name'.</w:t>
      </w:r>
      <w:r w:rsidRPr="00E45F54">
        <w:br/>
        <w:t>4. Use only buttons that are enabled based on checks.</w:t>
      </w:r>
      <w:r w:rsidRPr="00E45F54">
        <w:br/>
        <w:t>5. Each action will prompt for triple confirmation before proceeding.</w:t>
      </w:r>
      <w:r w:rsidRPr="00E45F54">
        <w:br/>
        <w:t>6. Logs are saved in the same folder as the script with the format:</w:t>
      </w:r>
      <w:r w:rsidRPr="00E45F54">
        <w:br/>
        <w:t xml:space="preserve">   Date+Time+Action+SerialOrDeviceName.log</w:t>
      </w:r>
      <w:r w:rsidRPr="00E45F54">
        <w:br/>
        <w:t>7. If SCCM console is not installed, SCCM button will be disabled.</w:t>
      </w:r>
    </w:p>
    <w:p w14:paraId="599B2874" w14:textId="7FF2D7F2" w:rsidR="006B5444" w:rsidRPr="006B5444" w:rsidRDefault="006B5444" w:rsidP="006B5444"/>
    <w:p w14:paraId="13F012ED" w14:textId="77777777" w:rsidR="006B5444" w:rsidRDefault="006B5444" w:rsidP="006B5444"/>
    <w:sectPr w:rsidR="006B5444"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A22C9" w14:textId="77777777" w:rsidR="00E8435B" w:rsidRDefault="00E8435B" w:rsidP="006B5444">
      <w:pPr>
        <w:spacing w:after="0" w:line="240" w:lineRule="auto"/>
      </w:pPr>
      <w:r>
        <w:separator/>
      </w:r>
    </w:p>
  </w:endnote>
  <w:endnote w:type="continuationSeparator" w:id="0">
    <w:p w14:paraId="09C19F09" w14:textId="77777777" w:rsidR="00E8435B" w:rsidRDefault="00E8435B" w:rsidP="006B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F0ECB" w14:textId="2D26360F" w:rsidR="006B5444" w:rsidRDefault="006B5444">
    <w:pPr>
      <w:pStyle w:val="Footer"/>
    </w:pPr>
    <w:r>
      <w:rPr>
        <w:noProof/>
      </w:rPr>
      <mc:AlternateContent>
        <mc:Choice Requires="wps">
          <w:drawing>
            <wp:anchor distT="0" distB="0" distL="0" distR="0" simplePos="0" relativeHeight="251659264" behindDoc="0" locked="0" layoutInCell="1" allowOverlap="1" wp14:anchorId="2DF4B51E" wp14:editId="491CA102">
              <wp:simplePos x="635" y="635"/>
              <wp:positionH relativeFrom="page">
                <wp:align>left</wp:align>
              </wp:positionH>
              <wp:positionV relativeFrom="page">
                <wp:align>bottom</wp:align>
              </wp:positionV>
              <wp:extent cx="932815" cy="368935"/>
              <wp:effectExtent l="0" t="0" r="635" b="0"/>
              <wp:wrapNone/>
              <wp:docPr id="882473171" name="Text Box 2" descr="General Data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815" cy="368935"/>
                      </a:xfrm>
                      <a:prstGeom prst="rect">
                        <a:avLst/>
                      </a:prstGeom>
                      <a:noFill/>
                      <a:ln>
                        <a:noFill/>
                      </a:ln>
                    </wps:spPr>
                    <wps:txbx>
                      <w:txbxContent>
                        <w:p w14:paraId="157F8A2B" w14:textId="58E45269"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F4B51E" id="_x0000_t202" coordsize="21600,21600" o:spt="202" path="m,l,21600r21600,l21600,xe">
              <v:stroke joinstyle="miter"/>
              <v:path gradientshapeok="t" o:connecttype="rect"/>
            </v:shapetype>
            <v:shape id="Text Box 2" o:spid="_x0000_s1026" type="#_x0000_t202" alt="General Data " style="position:absolute;margin-left:0;margin-top:0;width:73.4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" filled="f" stroked="f">
              <v:textbox style="mso-fit-shape-to-text:t" inset="20pt,0,0,15pt">
                <w:txbxContent>
                  <w:p w14:paraId="157F8A2B" w14:textId="58E45269"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EE71F" w14:textId="0F151E9F" w:rsidR="006B5444" w:rsidRDefault="006B5444">
    <w:pPr>
      <w:pStyle w:val="Footer"/>
    </w:pPr>
    <w:r>
      <w:rPr>
        <w:noProof/>
      </w:rPr>
      <mc:AlternateContent>
        <mc:Choice Requires="wps">
          <w:drawing>
            <wp:anchor distT="0" distB="0" distL="0" distR="0" simplePos="0" relativeHeight="251660288" behindDoc="0" locked="0" layoutInCell="1" allowOverlap="1" wp14:anchorId="38447FAC" wp14:editId="55FBA1A4">
              <wp:simplePos x="1143000" y="9429750"/>
              <wp:positionH relativeFrom="page">
                <wp:align>left</wp:align>
              </wp:positionH>
              <wp:positionV relativeFrom="page">
                <wp:align>bottom</wp:align>
              </wp:positionV>
              <wp:extent cx="932815" cy="368935"/>
              <wp:effectExtent l="0" t="0" r="635" b="0"/>
              <wp:wrapNone/>
              <wp:docPr id="107270936" name="Text Box 3" descr="General Data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815" cy="368935"/>
                      </a:xfrm>
                      <a:prstGeom prst="rect">
                        <a:avLst/>
                      </a:prstGeom>
                      <a:noFill/>
                      <a:ln>
                        <a:noFill/>
                      </a:ln>
                    </wps:spPr>
                    <wps:txbx>
                      <w:txbxContent>
                        <w:p w14:paraId="757717AB" w14:textId="74D3FD45"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447FAC" id="_x0000_t202" coordsize="21600,21600" o:spt="202" path="m,l,21600r21600,l21600,xe">
              <v:stroke joinstyle="miter"/>
              <v:path gradientshapeok="t" o:connecttype="rect"/>
            </v:shapetype>
            <v:shape id="Text Box 3" o:spid="_x0000_s1027" type="#_x0000_t202" alt="General Data " style="position:absolute;margin-left:0;margin-top:0;width:73.4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" filled="f" stroked="f">
              <v:textbox style="mso-fit-shape-to-text:t" inset="20pt,0,0,15pt">
                <w:txbxContent>
                  <w:p w14:paraId="757717AB" w14:textId="74D3FD45"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75940" w14:textId="0061D45B" w:rsidR="006B5444" w:rsidRDefault="006B5444">
    <w:pPr>
      <w:pStyle w:val="Footer"/>
    </w:pPr>
    <w:r>
      <w:rPr>
        <w:noProof/>
      </w:rPr>
      <mc:AlternateContent>
        <mc:Choice Requires="wps">
          <w:drawing>
            <wp:anchor distT="0" distB="0" distL="0" distR="0" simplePos="0" relativeHeight="251658240" behindDoc="0" locked="0" layoutInCell="1" allowOverlap="1" wp14:anchorId="441C695F" wp14:editId="4655EB69">
              <wp:simplePos x="635" y="635"/>
              <wp:positionH relativeFrom="page">
                <wp:align>left</wp:align>
              </wp:positionH>
              <wp:positionV relativeFrom="page">
                <wp:align>bottom</wp:align>
              </wp:positionV>
              <wp:extent cx="932815" cy="368935"/>
              <wp:effectExtent l="0" t="0" r="635" b="0"/>
              <wp:wrapNone/>
              <wp:docPr id="1627508586" name="Text Box 1" descr="General Data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2815" cy="368935"/>
                      </a:xfrm>
                      <a:prstGeom prst="rect">
                        <a:avLst/>
                      </a:prstGeom>
                      <a:noFill/>
                      <a:ln>
                        <a:noFill/>
                      </a:ln>
                    </wps:spPr>
                    <wps:txbx>
                      <w:txbxContent>
                        <w:p w14:paraId="6B8EF797" w14:textId="66BD559D"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1C695F" id="_x0000_t202" coordsize="21600,21600" o:spt="202" path="m,l,21600r21600,l21600,xe">
              <v:stroke joinstyle="miter"/>
              <v:path gradientshapeok="t" o:connecttype="rect"/>
            </v:shapetype>
            <v:shape id="Text Box 1" o:spid="_x0000_s1028" type="#_x0000_t202" alt="General Data " style="position:absolute;margin-left:0;margin-top:0;width:73.4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" filled="f" stroked="f">
              <v:textbox style="mso-fit-shape-to-text:t" inset="20pt,0,0,15pt">
                <w:txbxContent>
                  <w:p w14:paraId="6B8EF797" w14:textId="66BD559D" w:rsidR="006B5444" w:rsidRPr="006B5444" w:rsidRDefault="006B5444" w:rsidP="006B5444">
                    <w:pPr>
                      <w:spacing w:after="0"/>
                      <w:rPr>
                        <w:rFonts w:eastAsia="Calibri" w:cs="Calibri"/>
                        <w:noProof/>
                        <w:color w:val="000000"/>
                        <w:sz w:val="20"/>
                        <w:szCs w:val="20"/>
                      </w:rPr>
                    </w:pPr>
                    <w:r w:rsidRPr="006B5444">
                      <w:rPr>
                        <w:rFonts w:eastAsia="Calibri" w:cs="Calibri"/>
                        <w:noProof/>
                        <w:color w:val="000000"/>
                        <w:sz w:val="20"/>
                        <w:szCs w:val="20"/>
                      </w:rPr>
                      <w:t xml:space="preserve">General Data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8C8C3" w14:textId="77777777" w:rsidR="00E8435B" w:rsidRDefault="00E8435B" w:rsidP="006B5444">
      <w:pPr>
        <w:spacing w:after="0" w:line="240" w:lineRule="auto"/>
      </w:pPr>
      <w:r>
        <w:separator/>
      </w:r>
    </w:p>
  </w:footnote>
  <w:footnote w:type="continuationSeparator" w:id="0">
    <w:p w14:paraId="079C2A28" w14:textId="77777777" w:rsidR="00E8435B" w:rsidRDefault="00E8435B" w:rsidP="006B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01518">
    <w:abstractNumId w:val="8"/>
  </w:num>
  <w:num w:numId="2" w16cid:durableId="311908792">
    <w:abstractNumId w:val="6"/>
  </w:num>
  <w:num w:numId="3" w16cid:durableId="2086494436">
    <w:abstractNumId w:val="5"/>
  </w:num>
  <w:num w:numId="4" w16cid:durableId="1768228132">
    <w:abstractNumId w:val="4"/>
  </w:num>
  <w:num w:numId="5" w16cid:durableId="218395426">
    <w:abstractNumId w:val="7"/>
  </w:num>
  <w:num w:numId="6" w16cid:durableId="645742628">
    <w:abstractNumId w:val="3"/>
  </w:num>
  <w:num w:numId="7" w16cid:durableId="1565682972">
    <w:abstractNumId w:val="2"/>
  </w:num>
  <w:num w:numId="8" w16cid:durableId="1288588573">
    <w:abstractNumId w:val="1"/>
  </w:num>
  <w:num w:numId="9" w16cid:durableId="176549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C28"/>
    <w:rsid w:val="0029639D"/>
    <w:rsid w:val="00326F90"/>
    <w:rsid w:val="006B5444"/>
    <w:rsid w:val="008273B8"/>
    <w:rsid w:val="008D2271"/>
    <w:rsid w:val="00AA1D8D"/>
    <w:rsid w:val="00B47730"/>
    <w:rsid w:val="00CB0664"/>
    <w:rsid w:val="00E45F54"/>
    <w:rsid w:val="00E8435B"/>
    <w:rsid w:val="00F922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CE3E0"/>
  <w14:defaultImageDpi w14:val="300"/>
  <w15:docId w15:val="{C858B29D-53D9-4A26-9BFB-DC6F71F2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1394">
      <w:bodyDiv w:val="1"/>
      <w:marLeft w:val="0"/>
      <w:marRight w:val="0"/>
      <w:marTop w:val="0"/>
      <w:marBottom w:val="0"/>
      <w:divBdr>
        <w:top w:val="none" w:sz="0" w:space="0" w:color="auto"/>
        <w:left w:val="none" w:sz="0" w:space="0" w:color="auto"/>
        <w:bottom w:val="none" w:sz="0" w:space="0" w:color="auto"/>
        <w:right w:val="none" w:sz="0" w:space="0" w:color="auto"/>
      </w:divBdr>
    </w:div>
    <w:div w:id="428936534">
      <w:bodyDiv w:val="1"/>
      <w:marLeft w:val="0"/>
      <w:marRight w:val="0"/>
      <w:marTop w:val="0"/>
      <w:marBottom w:val="0"/>
      <w:divBdr>
        <w:top w:val="none" w:sz="0" w:space="0" w:color="auto"/>
        <w:left w:val="none" w:sz="0" w:space="0" w:color="auto"/>
        <w:bottom w:val="none" w:sz="0" w:space="0" w:color="auto"/>
        <w:right w:val="none" w:sz="0" w:space="0" w:color="auto"/>
      </w:divBdr>
    </w:div>
    <w:div w:id="451021431">
      <w:bodyDiv w:val="1"/>
      <w:marLeft w:val="0"/>
      <w:marRight w:val="0"/>
      <w:marTop w:val="0"/>
      <w:marBottom w:val="0"/>
      <w:divBdr>
        <w:top w:val="none" w:sz="0" w:space="0" w:color="auto"/>
        <w:left w:val="none" w:sz="0" w:space="0" w:color="auto"/>
        <w:bottom w:val="none" w:sz="0" w:space="0" w:color="auto"/>
        <w:right w:val="none" w:sz="0" w:space="0" w:color="auto"/>
      </w:divBdr>
    </w:div>
    <w:div w:id="696387784">
      <w:bodyDiv w:val="1"/>
      <w:marLeft w:val="0"/>
      <w:marRight w:val="0"/>
      <w:marTop w:val="0"/>
      <w:marBottom w:val="0"/>
      <w:divBdr>
        <w:top w:val="none" w:sz="0" w:space="0" w:color="auto"/>
        <w:left w:val="none" w:sz="0" w:space="0" w:color="auto"/>
        <w:bottom w:val="none" w:sz="0" w:space="0" w:color="auto"/>
        <w:right w:val="none" w:sz="0" w:space="0" w:color="auto"/>
      </w:divBdr>
    </w:div>
    <w:div w:id="1169708336">
      <w:bodyDiv w:val="1"/>
      <w:marLeft w:val="0"/>
      <w:marRight w:val="0"/>
      <w:marTop w:val="0"/>
      <w:marBottom w:val="0"/>
      <w:divBdr>
        <w:top w:val="none" w:sz="0" w:space="0" w:color="auto"/>
        <w:left w:val="none" w:sz="0" w:space="0" w:color="auto"/>
        <w:bottom w:val="none" w:sz="0" w:space="0" w:color="auto"/>
        <w:right w:val="none" w:sz="0" w:space="0" w:color="auto"/>
      </w:divBdr>
    </w:div>
    <w:div w:id="1676957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5437aec0-79ae-4ad2-903c-86811a8e274d}" enabled="1" method="Standard" siteId="{611a22d6-8c40-4958-84e3-ce47d8205d98}"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40</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Raymond Laniog</cp:lastModifiedBy>
  <cp:revision>3</cp:revision>
  <dcterms:created xsi:type="dcterms:W3CDTF">2013-12-23T23:15:00Z</dcterms:created>
  <dcterms:modified xsi:type="dcterms:W3CDTF">2025-09-12T01:57:00Z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6101cf6a,349978d3,664d318</vt:lpwstr>
  </property>
  <property fmtid="{D5CDD505-2E9C-101B-9397-08002B2CF9AE}" pid="3" name="ClassificationContentMarkingFooterFontProps">
    <vt:lpwstr>#000000,10,Calibri</vt:lpwstr>
  </property>
  <property fmtid="{D5CDD505-2E9C-101B-9397-08002B2CF9AE}" pid="4" name="ClassificationContentMarkingFooterText">
    <vt:lpwstr>General Data </vt:lpwstr>
  </property>
</Properties>
</file>